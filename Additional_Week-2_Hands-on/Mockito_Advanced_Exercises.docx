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2CF0E" w14:textId="77777777" w:rsidR="001F74EA" w:rsidRPr="00473348" w:rsidRDefault="000000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73348">
        <w:rPr>
          <w:rFonts w:ascii="Times New Roman" w:hAnsi="Times New Roman" w:cs="Times New Roman"/>
          <w:b/>
          <w:bCs/>
          <w:sz w:val="40"/>
          <w:szCs w:val="40"/>
        </w:rPr>
        <w:t>Advanced Mockito Hands-On Exercises</w:t>
      </w:r>
    </w:p>
    <w:p w14:paraId="4A6E31EA" w14:textId="77777777" w:rsidR="001F74EA" w:rsidRDefault="001F74EA"/>
    <w:p w14:paraId="007DB215" w14:textId="77777777" w:rsidR="001F74EA" w:rsidRPr="00473348" w:rsidRDefault="00000000">
      <w:pPr>
        <w:rPr>
          <w:b/>
          <w:bCs/>
          <w:sz w:val="28"/>
          <w:szCs w:val="28"/>
        </w:rPr>
      </w:pPr>
      <w:r w:rsidRPr="00473348">
        <w:rPr>
          <w:b/>
          <w:bCs/>
          <w:color w:val="0F243E" w:themeColor="text2" w:themeShade="80"/>
          <w:sz w:val="28"/>
          <w:szCs w:val="28"/>
        </w:rPr>
        <w:t>Exercise 1: Mocking Databases and Repositories</w:t>
      </w:r>
    </w:p>
    <w:p w14:paraId="71257B76" w14:textId="77777777" w:rsidR="001F74EA" w:rsidRDefault="001F74EA"/>
    <w:p w14:paraId="462A46C4" w14:textId="77777777" w:rsidR="001F74EA" w:rsidRDefault="00000000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5EE99A87" w14:textId="77777777" w:rsidR="001F74EA" w:rsidRDefault="00000000">
      <w:r>
        <w:t>import org.junit.jupiter.api.Test;</w:t>
      </w:r>
    </w:p>
    <w:p w14:paraId="42DA1844" w14:textId="77777777" w:rsidR="001F74EA" w:rsidRDefault="00000000">
      <w:r>
        <w:t>import static org.junit.jupiter.api.Assertions.*;</w:t>
      </w:r>
    </w:p>
    <w:p w14:paraId="43E1BFC5" w14:textId="77777777" w:rsidR="001F74EA" w:rsidRDefault="001F74EA"/>
    <w:p w14:paraId="4686C4F4" w14:textId="77777777" w:rsidR="001F74EA" w:rsidRDefault="00000000">
      <w:r>
        <w:t>public class ServiceTest {</w:t>
      </w:r>
    </w:p>
    <w:p w14:paraId="3B3E9D0E" w14:textId="77777777" w:rsidR="001F74EA" w:rsidRDefault="00000000">
      <w:r>
        <w:t xml:space="preserve">    @Test</w:t>
      </w:r>
    </w:p>
    <w:p w14:paraId="6C1C08CF" w14:textId="77777777" w:rsidR="001F74EA" w:rsidRDefault="00000000">
      <w:r>
        <w:t xml:space="preserve">    public void testServiceWithMockRepository() {</w:t>
      </w:r>
    </w:p>
    <w:p w14:paraId="0A8AEE87" w14:textId="77777777" w:rsidR="001F74EA" w:rsidRDefault="00000000">
      <w:r>
        <w:t xml:space="preserve">        Repository mockRepository = mock(Repository.class);</w:t>
      </w:r>
    </w:p>
    <w:p w14:paraId="0EED784E" w14:textId="77777777" w:rsidR="001F74EA" w:rsidRDefault="00000000">
      <w:r>
        <w:t xml:space="preserve">        when(mockRepository.getData()).thenReturn("Mock Data");</w:t>
      </w:r>
    </w:p>
    <w:p w14:paraId="472CF1D9" w14:textId="77777777" w:rsidR="001F74EA" w:rsidRDefault="00000000">
      <w:r>
        <w:t xml:space="preserve">        Service service = new Service(mockRepository);</w:t>
      </w:r>
    </w:p>
    <w:p w14:paraId="2246DD70" w14:textId="77777777" w:rsidR="001F74EA" w:rsidRDefault="00000000">
      <w:r>
        <w:t xml:space="preserve">        String result = service.processData();</w:t>
      </w:r>
    </w:p>
    <w:p w14:paraId="13A9CFBB" w14:textId="77777777" w:rsidR="001F74EA" w:rsidRDefault="00000000">
      <w:r>
        <w:t xml:space="preserve">        assertEquals("Processed Mock Data", result);</w:t>
      </w:r>
    </w:p>
    <w:p w14:paraId="7492FBB1" w14:textId="77777777" w:rsidR="001F74EA" w:rsidRDefault="00000000">
      <w:r>
        <w:t xml:space="preserve">    }</w:t>
      </w:r>
    </w:p>
    <w:p w14:paraId="45CEAF6F" w14:textId="77777777" w:rsidR="001F74EA" w:rsidRDefault="00000000">
      <w:r>
        <w:t>}</w:t>
      </w:r>
    </w:p>
    <w:p w14:paraId="4D1E8AC2" w14:textId="77777777" w:rsidR="001F74EA" w:rsidRDefault="001F74EA"/>
    <w:p w14:paraId="2D4508F8" w14:textId="77777777" w:rsidR="00473348" w:rsidRDefault="00473348"/>
    <w:p w14:paraId="61061739" w14:textId="77777777" w:rsidR="00473348" w:rsidRDefault="00473348"/>
    <w:p w14:paraId="74B5ED33" w14:textId="77777777" w:rsidR="00473348" w:rsidRDefault="00473348"/>
    <w:p w14:paraId="4820FD0F" w14:textId="77777777" w:rsidR="00473348" w:rsidRDefault="00473348"/>
    <w:p w14:paraId="6DE84ED2" w14:textId="77777777" w:rsidR="00473348" w:rsidRDefault="00473348"/>
    <w:p w14:paraId="12211463" w14:textId="77777777" w:rsidR="00473348" w:rsidRDefault="00473348"/>
    <w:p w14:paraId="27BE027B" w14:textId="0424C834" w:rsidR="001F74EA" w:rsidRPr="00473348" w:rsidRDefault="00000000">
      <w:pPr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</w:pPr>
      <w:r w:rsidRPr="00473348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lastRenderedPageBreak/>
        <w:t>Exercise 2: Mocking External Services (RESTful APIs)</w:t>
      </w:r>
    </w:p>
    <w:p w14:paraId="0E993CC0" w14:textId="57E71A1C" w:rsidR="001F74EA" w:rsidRDefault="001F74EA"/>
    <w:p w14:paraId="27BC4B26" w14:textId="77777777" w:rsidR="001F74EA" w:rsidRDefault="00000000">
      <w:r>
        <w:t>import static org.mockito.Mockito.*;</w:t>
      </w:r>
    </w:p>
    <w:p w14:paraId="7D9BA986" w14:textId="77777777" w:rsidR="001F74EA" w:rsidRDefault="00000000">
      <w:r>
        <w:t>import org.junit.jupiter.api.Test;</w:t>
      </w:r>
    </w:p>
    <w:p w14:paraId="57C366C6" w14:textId="77777777" w:rsidR="001F74EA" w:rsidRDefault="00000000">
      <w:r>
        <w:t>import static org.junit.jupiter.api.Assertions.*;</w:t>
      </w:r>
    </w:p>
    <w:p w14:paraId="7E4AA5BF" w14:textId="77777777" w:rsidR="001F74EA" w:rsidRDefault="001F74EA"/>
    <w:p w14:paraId="10C59F34" w14:textId="77777777" w:rsidR="001F74EA" w:rsidRDefault="00000000">
      <w:r>
        <w:t>public class ApiServiceTest {</w:t>
      </w:r>
    </w:p>
    <w:p w14:paraId="08794976" w14:textId="77777777" w:rsidR="001F74EA" w:rsidRDefault="00000000">
      <w:r>
        <w:t xml:space="preserve">    @Test</w:t>
      </w:r>
    </w:p>
    <w:p w14:paraId="3003F6DB" w14:textId="77777777" w:rsidR="001F74EA" w:rsidRDefault="00000000">
      <w:r>
        <w:t xml:space="preserve">    public void testServiceWithMockRestClient() {</w:t>
      </w:r>
    </w:p>
    <w:p w14:paraId="2321F1DF" w14:textId="77777777" w:rsidR="001F74EA" w:rsidRDefault="00000000">
      <w:r>
        <w:t xml:space="preserve">        RestClient mockRestClient = mock(RestClient.class);</w:t>
      </w:r>
    </w:p>
    <w:p w14:paraId="6848C855" w14:textId="77777777" w:rsidR="001F74EA" w:rsidRDefault="00000000">
      <w:r>
        <w:t xml:space="preserve">        when(mockRestClient.getResponse()).thenReturn("Mock Response");</w:t>
      </w:r>
    </w:p>
    <w:p w14:paraId="4B3A5A4B" w14:textId="77777777" w:rsidR="001F74EA" w:rsidRDefault="00000000">
      <w:r>
        <w:t xml:space="preserve">        ApiService apiService = new ApiService(mockRestClient);</w:t>
      </w:r>
    </w:p>
    <w:p w14:paraId="18A6BAED" w14:textId="77777777" w:rsidR="001F74EA" w:rsidRDefault="00000000">
      <w:r>
        <w:t xml:space="preserve">        String result = apiService.fetchData();</w:t>
      </w:r>
    </w:p>
    <w:p w14:paraId="4F5DDB1B" w14:textId="77777777" w:rsidR="001F74EA" w:rsidRDefault="00000000">
      <w:r>
        <w:t xml:space="preserve">        assertEquals("Fetched Mock Response", result);</w:t>
      </w:r>
    </w:p>
    <w:p w14:paraId="5EAB7FCF" w14:textId="77777777" w:rsidR="001F74EA" w:rsidRDefault="00000000">
      <w:r>
        <w:t xml:space="preserve">    }</w:t>
      </w:r>
    </w:p>
    <w:p w14:paraId="745322B4" w14:textId="04D158F8" w:rsidR="001F74EA" w:rsidRDefault="009516A1">
      <w:r>
        <w:t>}</w:t>
      </w:r>
    </w:p>
    <w:p w14:paraId="39A06DF2" w14:textId="6E4EC5E8" w:rsidR="001F74EA" w:rsidRDefault="004B6733">
      <w:r>
        <w:rPr>
          <w:noProof/>
        </w:rPr>
        <w:drawing>
          <wp:anchor distT="0" distB="0" distL="114300" distR="114300" simplePos="0" relativeHeight="251657216" behindDoc="0" locked="0" layoutInCell="1" allowOverlap="1" wp14:anchorId="1539D3E2" wp14:editId="5A9B184C">
            <wp:simplePos x="0" y="0"/>
            <wp:positionH relativeFrom="column">
              <wp:posOffset>-2293620</wp:posOffset>
            </wp:positionH>
            <wp:positionV relativeFrom="paragraph">
              <wp:posOffset>248863</wp:posOffset>
            </wp:positionV>
            <wp:extent cx="8942262" cy="2880360"/>
            <wp:effectExtent l="0" t="0" r="0" b="0"/>
            <wp:wrapNone/>
            <wp:docPr id="48906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64012" name="Picture 4890640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4226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74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370565">
    <w:abstractNumId w:val="8"/>
  </w:num>
  <w:num w:numId="2" w16cid:durableId="37629187">
    <w:abstractNumId w:val="6"/>
  </w:num>
  <w:num w:numId="3" w16cid:durableId="707879386">
    <w:abstractNumId w:val="5"/>
  </w:num>
  <w:num w:numId="4" w16cid:durableId="436947048">
    <w:abstractNumId w:val="4"/>
  </w:num>
  <w:num w:numId="5" w16cid:durableId="280035674">
    <w:abstractNumId w:val="7"/>
  </w:num>
  <w:num w:numId="6" w16cid:durableId="207493680">
    <w:abstractNumId w:val="3"/>
  </w:num>
  <w:num w:numId="7" w16cid:durableId="1870753129">
    <w:abstractNumId w:val="2"/>
  </w:num>
  <w:num w:numId="8" w16cid:durableId="105124725">
    <w:abstractNumId w:val="1"/>
  </w:num>
  <w:num w:numId="9" w16cid:durableId="18352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4EA"/>
    <w:rsid w:val="0029639D"/>
    <w:rsid w:val="00326F90"/>
    <w:rsid w:val="00473348"/>
    <w:rsid w:val="00487B8F"/>
    <w:rsid w:val="004B6733"/>
    <w:rsid w:val="006C130E"/>
    <w:rsid w:val="009516A1"/>
    <w:rsid w:val="009878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816EC"/>
  <w14:defaultImageDpi w14:val="300"/>
  <w15:docId w15:val="{C36BD2BD-A5D3-43F8-B920-94DA3196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Ritiv Mohapatra</cp:lastModifiedBy>
  <cp:revision>4</cp:revision>
  <dcterms:created xsi:type="dcterms:W3CDTF">2013-12-23T23:15:00Z</dcterms:created>
  <dcterms:modified xsi:type="dcterms:W3CDTF">2025-07-05T08:04:00Z</dcterms:modified>
  <cp:category/>
</cp:coreProperties>
</file>