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34E3" w14:textId="77777777" w:rsidR="00D3667C" w:rsidRPr="00874842" w:rsidRDefault="00000000">
      <w:pPr>
        <w:pStyle w:val="Heading1"/>
        <w:rPr>
          <w:color w:val="000000" w:themeColor="text1"/>
          <w:sz w:val="40"/>
          <w:szCs w:val="40"/>
        </w:rPr>
      </w:pPr>
      <w:bookmarkStart w:id="0" w:name="_Hlk202017730"/>
      <w:r w:rsidRPr="00874842">
        <w:rPr>
          <w:color w:val="000000" w:themeColor="text1"/>
          <w:sz w:val="40"/>
          <w:szCs w:val="40"/>
        </w:rPr>
        <w:t>Advanced JUnit Testing Exercises - Solutions</w:t>
      </w:r>
    </w:p>
    <w:p w14:paraId="7B25DABA" w14:textId="77777777" w:rsidR="00D3667C" w:rsidRPr="00874842" w:rsidRDefault="00000000">
      <w:pPr>
        <w:pStyle w:val="Heading2"/>
        <w:rPr>
          <w:sz w:val="28"/>
          <w:szCs w:val="28"/>
        </w:rPr>
      </w:pPr>
      <w:r w:rsidRPr="00874842">
        <w:rPr>
          <w:sz w:val="28"/>
          <w:szCs w:val="28"/>
        </w:rPr>
        <w:t>Exercise 1: Parameterized Tests</w:t>
      </w:r>
    </w:p>
    <w:p w14:paraId="764511D8" w14:textId="77777777" w:rsidR="00D3667C" w:rsidRDefault="00000000">
      <w:r>
        <w:t>Java Class: EvenChecker</w:t>
      </w:r>
    </w:p>
    <w:p w14:paraId="52CA8A79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public class EvenChecker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boolean isEven(int number)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return number % 2 == 0;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3F2F194D" w14:textId="77777777" w:rsidR="00D3667C" w:rsidRDefault="00000000">
      <w:r>
        <w:t>JUnit Test Class: EvenCheckerTest</w:t>
      </w:r>
    </w:p>
    <w:p w14:paraId="0CEA748B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import static org.junit.jupiter.api.Assertions.*;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org.junit.jupiter.params.ParameterizedTest;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org.junit.jupiter.params.provider.ValueSource;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public class EvenCheckerTest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@ParameterizedTest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@ValueSource(ints = {2, 4, 6, 8, 10})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testIsEven(int number)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EvenChecker checker = new EvenChecker();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assertTrue(checker.isEven(number));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1985BC9C" w14:textId="4AA8C193" w:rsidR="00D3667C" w:rsidRPr="00874842" w:rsidRDefault="00000000">
      <w:pPr>
        <w:pStyle w:val="Heading2"/>
        <w:rPr>
          <w:sz w:val="28"/>
          <w:szCs w:val="28"/>
        </w:rPr>
      </w:pPr>
      <w:r w:rsidRPr="00874842">
        <w:rPr>
          <w:sz w:val="28"/>
          <w:szCs w:val="28"/>
        </w:rPr>
        <w:t>Exercise 2: Test Suites and Categories</w:t>
      </w:r>
    </w:p>
    <w:p w14:paraId="3AA1646B" w14:textId="77777777" w:rsidR="00D3667C" w:rsidRDefault="00000000">
      <w:r>
        <w:t>JUnit Test Suite Class: AllTests</w:t>
      </w:r>
    </w:p>
    <w:p w14:paraId="5C963C1B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import org.junit.platform.suite.api.SelectClasses;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org.junit.platform.suite.api.Suite;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@Suite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@SelectClasses({EvenCheckerTest.class, AnotherTestClass.class})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public class AllTests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763212F6" w14:textId="77777777" w:rsidR="00874842" w:rsidRDefault="00874842">
      <w:pPr>
        <w:pStyle w:val="Heading2"/>
      </w:pPr>
    </w:p>
    <w:p w14:paraId="13A2B511" w14:textId="77777777" w:rsidR="00874842" w:rsidRDefault="00874842">
      <w:pPr>
        <w:pStyle w:val="Heading2"/>
      </w:pPr>
    </w:p>
    <w:p w14:paraId="0A8CAC7B" w14:textId="51AF6232" w:rsidR="00D3667C" w:rsidRPr="00874842" w:rsidRDefault="00000000">
      <w:pPr>
        <w:pStyle w:val="Heading2"/>
        <w:rPr>
          <w:sz w:val="28"/>
          <w:szCs w:val="28"/>
        </w:rPr>
      </w:pPr>
      <w:r w:rsidRPr="00874842">
        <w:rPr>
          <w:sz w:val="28"/>
          <w:szCs w:val="28"/>
        </w:rPr>
        <w:t>Exercise 3: Test Execution Order</w:t>
      </w:r>
    </w:p>
    <w:p w14:paraId="51C1A7E6" w14:textId="77777777" w:rsidR="00D3667C" w:rsidRDefault="00000000">
      <w:r>
        <w:t>JUnit Test Class: OrderedTests</w:t>
      </w:r>
    </w:p>
    <w:p w14:paraId="0D530BC2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lastRenderedPageBreak/>
        <w:t>import org.junit.jupiter.api.*;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org.junit.jupiter.api.MethodOrderer.OrderAnnotation;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@TestMethodOrder(OrderAnnotation.class)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public class OrderedTests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@Order(1)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testFirst()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System.out.println("First");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@Order(2)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testSecond()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System.out.println("Second");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45F6C5DA" w14:textId="517B248E" w:rsidR="00D3667C" w:rsidRPr="00874842" w:rsidRDefault="00000000">
      <w:pPr>
        <w:pStyle w:val="Heading2"/>
        <w:rPr>
          <w:sz w:val="28"/>
          <w:szCs w:val="28"/>
        </w:rPr>
      </w:pPr>
      <w:r w:rsidRPr="00874842">
        <w:rPr>
          <w:sz w:val="28"/>
          <w:szCs w:val="28"/>
        </w:rPr>
        <w:t>Exercise 4: Exception Testing</w:t>
      </w:r>
    </w:p>
    <w:p w14:paraId="271114C3" w14:textId="77777777" w:rsidR="00D3667C" w:rsidRDefault="00000000">
      <w:r>
        <w:t>Java Class: ExceptionThrower</w:t>
      </w:r>
    </w:p>
    <w:p w14:paraId="55564B24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public class ExceptionThrower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throwException() throws IllegalArgumentException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throw new IllegalArgumentException("Invalid argument");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6A8D76CC" w14:textId="77777777" w:rsidR="00D3667C" w:rsidRDefault="00000000">
      <w:r>
        <w:t>JUnit Test Class: ExceptionThrowerTest</w:t>
      </w:r>
    </w:p>
    <w:p w14:paraId="50135E54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import static org.junit.jupiter.api.Assertions.*;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org.junit.jupiter.api.Test;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public class ExceptionThrowerTest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testThrowException()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ExceptionThrower thrower = new ExceptionThrower();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assertThrows(IllegalArgumentException.class, thrower::throwException);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715AD232" w14:textId="77777777" w:rsidR="00874842" w:rsidRDefault="00874842">
      <w:pPr>
        <w:pStyle w:val="Heading2"/>
        <w:rPr>
          <w:sz w:val="28"/>
          <w:szCs w:val="28"/>
        </w:rPr>
      </w:pPr>
    </w:p>
    <w:p w14:paraId="384BDECE" w14:textId="77777777" w:rsidR="00874842" w:rsidRDefault="00874842">
      <w:pPr>
        <w:pStyle w:val="Heading2"/>
        <w:rPr>
          <w:sz w:val="28"/>
          <w:szCs w:val="28"/>
        </w:rPr>
      </w:pPr>
    </w:p>
    <w:p w14:paraId="12169DC7" w14:textId="443ECD04" w:rsidR="00D3667C" w:rsidRPr="00874842" w:rsidRDefault="00000000">
      <w:pPr>
        <w:pStyle w:val="Heading2"/>
        <w:rPr>
          <w:sz w:val="28"/>
          <w:szCs w:val="28"/>
        </w:rPr>
      </w:pPr>
      <w:r w:rsidRPr="00874842">
        <w:rPr>
          <w:sz w:val="28"/>
          <w:szCs w:val="28"/>
        </w:rPr>
        <w:t>Exercise 5: Timeout and Performance Testing</w:t>
      </w:r>
    </w:p>
    <w:p w14:paraId="08AF85EE" w14:textId="77777777" w:rsidR="00D3667C" w:rsidRDefault="00000000">
      <w:r>
        <w:t>Java Class: PerformanceTester</w:t>
      </w:r>
    </w:p>
    <w:p w14:paraId="50B1BC7F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public class PerformanceTester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performTask() throws InterruptedException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Thread.sleep(100); // simulate delay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4D994773" w14:textId="77777777" w:rsidR="00D3667C" w:rsidRDefault="00000000">
      <w:r>
        <w:t>JUnit Test Class: PerformanceTesterTest</w:t>
      </w:r>
    </w:p>
    <w:p w14:paraId="0C56F586" w14:textId="77777777" w:rsidR="00D3667C" w:rsidRPr="00874842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874842">
        <w:rPr>
          <w:b w:val="0"/>
          <w:bCs w:val="0"/>
          <w:i w:val="0"/>
          <w:iCs w:val="0"/>
          <w:color w:val="000000" w:themeColor="text1"/>
        </w:rPr>
        <w:t>import static org.junit.jupiter.api.Assertions.*;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org.junit.jupiter.api.Test;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org.junit.jupiter.api.Timeout;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import java.util.concurrent.TimeUnit;</w:t>
      </w:r>
      <w:r w:rsidRPr="00874842">
        <w:rPr>
          <w:b w:val="0"/>
          <w:bCs w:val="0"/>
          <w:i w:val="0"/>
          <w:iCs w:val="0"/>
          <w:color w:val="000000" w:themeColor="text1"/>
        </w:rPr>
        <w:br/>
      </w:r>
      <w:r w:rsidRPr="00874842">
        <w:rPr>
          <w:b w:val="0"/>
          <w:bCs w:val="0"/>
          <w:i w:val="0"/>
          <w:iCs w:val="0"/>
          <w:color w:val="000000" w:themeColor="text1"/>
        </w:rPr>
        <w:br/>
        <w:t>public class PerformanceTesterTest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@Timeout(value = 200, unit = TimeUnit.MILLISECONDS)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public void testPerformTask() throws InterruptedException {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PerformanceTester tester = new PerformanceTester();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    tester.performTask();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874842">
        <w:rPr>
          <w:b w:val="0"/>
          <w:bCs w:val="0"/>
          <w:i w:val="0"/>
          <w:iCs w:val="0"/>
          <w:color w:val="000000" w:themeColor="text1"/>
        </w:rPr>
        <w:br/>
        <w:t>}</w:t>
      </w:r>
      <w:bookmarkEnd w:id="0"/>
    </w:p>
    <w:sectPr w:rsidR="00D3667C" w:rsidRPr="00874842" w:rsidSect="00874842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02295">
    <w:abstractNumId w:val="8"/>
  </w:num>
  <w:num w:numId="2" w16cid:durableId="1315110927">
    <w:abstractNumId w:val="6"/>
  </w:num>
  <w:num w:numId="3" w16cid:durableId="1404794559">
    <w:abstractNumId w:val="5"/>
  </w:num>
  <w:num w:numId="4" w16cid:durableId="113065088">
    <w:abstractNumId w:val="4"/>
  </w:num>
  <w:num w:numId="5" w16cid:durableId="899361290">
    <w:abstractNumId w:val="7"/>
  </w:num>
  <w:num w:numId="6" w16cid:durableId="2103062278">
    <w:abstractNumId w:val="3"/>
  </w:num>
  <w:num w:numId="7" w16cid:durableId="990329178">
    <w:abstractNumId w:val="2"/>
  </w:num>
  <w:num w:numId="8" w16cid:durableId="810752050">
    <w:abstractNumId w:val="1"/>
  </w:num>
  <w:num w:numId="9" w16cid:durableId="171241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A39"/>
    <w:rsid w:val="00874842"/>
    <w:rsid w:val="00AA1D8D"/>
    <w:rsid w:val="00B47730"/>
    <w:rsid w:val="00CB0664"/>
    <w:rsid w:val="00D366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BF9A5"/>
  <w14:defaultImageDpi w14:val="300"/>
  <w15:docId w15:val="{46EE2342-0AC4-4ED0-9A37-BCF75D82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2</cp:revision>
  <dcterms:created xsi:type="dcterms:W3CDTF">2013-12-23T23:15:00Z</dcterms:created>
  <dcterms:modified xsi:type="dcterms:W3CDTF">2025-06-28T10:12:00Z</dcterms:modified>
  <cp:category/>
</cp:coreProperties>
</file>