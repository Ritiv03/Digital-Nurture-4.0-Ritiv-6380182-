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DFE0" w14:textId="77777777" w:rsidR="003B1B4B" w:rsidRPr="00007A4E" w:rsidRDefault="000000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07A4E">
        <w:rPr>
          <w:rFonts w:ascii="Times New Roman" w:hAnsi="Times New Roman" w:cs="Times New Roman"/>
          <w:b/>
          <w:bCs/>
          <w:sz w:val="40"/>
          <w:szCs w:val="40"/>
        </w:rPr>
        <w:t>Mockito - Mocking Dependencies in Spring Tests</w:t>
      </w:r>
    </w:p>
    <w:p w14:paraId="62C369CB" w14:textId="77777777" w:rsidR="003B1B4B" w:rsidRDefault="003B1B4B"/>
    <w:p w14:paraId="7DBE6D47" w14:textId="77777777" w:rsidR="003B1B4B" w:rsidRPr="00007A4E" w:rsidRDefault="00000000">
      <w:pPr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</w:pPr>
      <w:r w:rsidRPr="00007A4E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>Exercise 1: Mocking a Service Dependency in a Controller Test</w:t>
      </w:r>
    </w:p>
    <w:p w14:paraId="0D734983" w14:textId="77777777" w:rsidR="003B1B4B" w:rsidRDefault="003B1B4B"/>
    <w:p w14:paraId="15F52C72" w14:textId="5DF62E8B" w:rsidR="00007A4E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User.java</w:t>
      </w:r>
    </w:p>
    <w:p w14:paraId="5E96CA39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@Entity</w:t>
      </w:r>
    </w:p>
    <w:p w14:paraId="59D8D2E8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public class User {</w:t>
      </w:r>
    </w:p>
    <w:p w14:paraId="6E200531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@Id</w:t>
      </w:r>
    </w:p>
    <w:p w14:paraId="5D740CC1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</w:t>
      </w:r>
      <w:proofErr w:type="gramStart"/>
      <w:r w:rsidRPr="00007A4E">
        <w:rPr>
          <w:rFonts w:cstheme="majorHAnsi"/>
        </w:rPr>
        <w:t>Long</w:t>
      </w:r>
      <w:proofErr w:type="gramEnd"/>
      <w:r w:rsidRPr="00007A4E">
        <w:rPr>
          <w:rFonts w:cstheme="majorHAnsi"/>
        </w:rPr>
        <w:t xml:space="preserve"> id;</w:t>
      </w:r>
    </w:p>
    <w:p w14:paraId="2F614A9F" w14:textId="48D66CA5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String name;</w:t>
      </w:r>
    </w:p>
    <w:p w14:paraId="3E59CDF1" w14:textId="486481B5" w:rsidR="003B1B4B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}</w:t>
      </w:r>
    </w:p>
    <w:p w14:paraId="30B6F78A" w14:textId="77777777" w:rsidR="0012249F" w:rsidRPr="00007A4E" w:rsidRDefault="0012249F" w:rsidP="00007A4E">
      <w:pPr>
        <w:spacing w:before="240"/>
        <w:rPr>
          <w:rFonts w:cstheme="majorHAnsi"/>
        </w:rPr>
      </w:pPr>
    </w:p>
    <w:p w14:paraId="743BEA08" w14:textId="764330C3" w:rsidR="00007A4E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UserService.java</w:t>
      </w:r>
    </w:p>
    <w:p w14:paraId="4C5B561E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@Service</w:t>
      </w:r>
    </w:p>
    <w:p w14:paraId="67039E87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public class </w:t>
      </w:r>
      <w:proofErr w:type="spellStart"/>
      <w:r w:rsidRPr="00007A4E">
        <w:rPr>
          <w:rFonts w:cstheme="majorHAnsi"/>
        </w:rPr>
        <w:t>UserService</w:t>
      </w:r>
      <w:proofErr w:type="spellEnd"/>
      <w:r w:rsidRPr="00007A4E">
        <w:rPr>
          <w:rFonts w:cstheme="majorHAnsi"/>
        </w:rPr>
        <w:t xml:space="preserve"> {</w:t>
      </w:r>
    </w:p>
    <w:p w14:paraId="10E594E3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@Autowired</w:t>
      </w:r>
    </w:p>
    <w:p w14:paraId="17CA6A62" w14:textId="398E266C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</w:t>
      </w:r>
      <w:proofErr w:type="spellStart"/>
      <w:r w:rsidRPr="00007A4E">
        <w:rPr>
          <w:rFonts w:cstheme="majorHAnsi"/>
        </w:rPr>
        <w:t>UserRepository</w:t>
      </w:r>
      <w:proofErr w:type="spellEnd"/>
      <w:r w:rsidRPr="00007A4E">
        <w:rPr>
          <w:rFonts w:cstheme="majorHAnsi"/>
        </w:rPr>
        <w:t xml:space="preserve"> </w:t>
      </w:r>
      <w:proofErr w:type="spellStart"/>
      <w:r w:rsidRPr="00007A4E">
        <w:rPr>
          <w:rFonts w:cstheme="majorHAnsi"/>
        </w:rPr>
        <w:t>userRepository</w:t>
      </w:r>
      <w:proofErr w:type="spellEnd"/>
      <w:r w:rsidRPr="00007A4E">
        <w:rPr>
          <w:rFonts w:cstheme="majorHAnsi"/>
        </w:rPr>
        <w:t>;</w:t>
      </w:r>
    </w:p>
    <w:p w14:paraId="4B5FE860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public User </w:t>
      </w:r>
      <w:proofErr w:type="spellStart"/>
      <w:r w:rsidRPr="00007A4E">
        <w:rPr>
          <w:rFonts w:cstheme="majorHAnsi"/>
        </w:rPr>
        <w:t>getUserById</w:t>
      </w:r>
      <w:proofErr w:type="spellEnd"/>
      <w:r w:rsidRPr="00007A4E">
        <w:rPr>
          <w:rFonts w:cstheme="majorHAnsi"/>
        </w:rPr>
        <w:t>(Long id) {</w:t>
      </w:r>
    </w:p>
    <w:p w14:paraId="39627C3F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return </w:t>
      </w:r>
      <w:proofErr w:type="spellStart"/>
      <w:r w:rsidRPr="00007A4E">
        <w:rPr>
          <w:rFonts w:cstheme="majorHAnsi"/>
        </w:rPr>
        <w:t>userRepository.findById</w:t>
      </w:r>
      <w:proofErr w:type="spellEnd"/>
      <w:r w:rsidRPr="00007A4E">
        <w:rPr>
          <w:rFonts w:cstheme="majorHAnsi"/>
        </w:rPr>
        <w:t>(id).</w:t>
      </w:r>
      <w:proofErr w:type="spellStart"/>
      <w:r w:rsidRPr="00007A4E">
        <w:rPr>
          <w:rFonts w:cstheme="majorHAnsi"/>
        </w:rPr>
        <w:t>orElse</w:t>
      </w:r>
      <w:proofErr w:type="spellEnd"/>
      <w:r w:rsidRPr="00007A4E">
        <w:rPr>
          <w:rFonts w:cstheme="majorHAnsi"/>
        </w:rPr>
        <w:t>(null);</w:t>
      </w:r>
    </w:p>
    <w:p w14:paraId="124560C5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}</w:t>
      </w:r>
    </w:p>
    <w:p w14:paraId="4A893867" w14:textId="1D64DE45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}</w:t>
      </w:r>
    </w:p>
    <w:p w14:paraId="0D5F274D" w14:textId="11D47DE5" w:rsidR="00007A4E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UserController.java</w:t>
      </w:r>
    </w:p>
    <w:p w14:paraId="5B1B08E3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@RestController</w:t>
      </w:r>
    </w:p>
    <w:p w14:paraId="3730D4C4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@RequestMapping("/users")</w:t>
      </w:r>
    </w:p>
    <w:p w14:paraId="675F370C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lastRenderedPageBreak/>
        <w:t xml:space="preserve">public class </w:t>
      </w:r>
      <w:proofErr w:type="spellStart"/>
      <w:r w:rsidRPr="00007A4E">
        <w:rPr>
          <w:rFonts w:cstheme="majorHAnsi"/>
        </w:rPr>
        <w:t>UserController</w:t>
      </w:r>
      <w:proofErr w:type="spellEnd"/>
      <w:r w:rsidRPr="00007A4E">
        <w:rPr>
          <w:rFonts w:cstheme="majorHAnsi"/>
        </w:rPr>
        <w:t xml:space="preserve"> {</w:t>
      </w:r>
    </w:p>
    <w:p w14:paraId="4ACFAB03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@Autowired</w:t>
      </w:r>
    </w:p>
    <w:p w14:paraId="0EF1F499" w14:textId="1FEE7ADB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</w:t>
      </w:r>
      <w:proofErr w:type="spellStart"/>
      <w:r w:rsidRPr="00007A4E">
        <w:rPr>
          <w:rFonts w:cstheme="majorHAnsi"/>
        </w:rPr>
        <w:t>UserService</w:t>
      </w:r>
      <w:proofErr w:type="spellEnd"/>
      <w:r w:rsidRPr="00007A4E">
        <w:rPr>
          <w:rFonts w:cstheme="majorHAnsi"/>
        </w:rPr>
        <w:t xml:space="preserve"> </w:t>
      </w:r>
      <w:proofErr w:type="spellStart"/>
      <w:r w:rsidRPr="00007A4E">
        <w:rPr>
          <w:rFonts w:cstheme="majorHAnsi"/>
        </w:rPr>
        <w:t>userService</w:t>
      </w:r>
      <w:proofErr w:type="spellEnd"/>
      <w:r w:rsidRPr="00007A4E">
        <w:rPr>
          <w:rFonts w:cstheme="majorHAnsi"/>
        </w:rPr>
        <w:t>;</w:t>
      </w:r>
    </w:p>
    <w:p w14:paraId="73414428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@GetMapping("/{id}")</w:t>
      </w:r>
    </w:p>
    <w:p w14:paraId="29E0A3AD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public </w:t>
      </w:r>
      <w:proofErr w:type="spellStart"/>
      <w:r w:rsidRPr="00007A4E">
        <w:rPr>
          <w:rFonts w:cstheme="majorHAnsi"/>
        </w:rPr>
        <w:t>ResponseEntity</w:t>
      </w:r>
      <w:proofErr w:type="spellEnd"/>
      <w:r w:rsidRPr="00007A4E">
        <w:rPr>
          <w:rFonts w:cstheme="majorHAnsi"/>
        </w:rPr>
        <w:t xml:space="preserve">&lt;User&gt; </w:t>
      </w:r>
      <w:proofErr w:type="spellStart"/>
      <w:r w:rsidRPr="00007A4E">
        <w:rPr>
          <w:rFonts w:cstheme="majorHAnsi"/>
        </w:rPr>
        <w:t>getUser</w:t>
      </w:r>
      <w:proofErr w:type="spellEnd"/>
      <w:r w:rsidRPr="00007A4E">
        <w:rPr>
          <w:rFonts w:cstheme="majorHAnsi"/>
        </w:rPr>
        <w:t>(@PathVariable Long id) {</w:t>
      </w:r>
    </w:p>
    <w:p w14:paraId="29F3E21D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return </w:t>
      </w:r>
      <w:proofErr w:type="spellStart"/>
      <w:r w:rsidRPr="00007A4E">
        <w:rPr>
          <w:rFonts w:cstheme="majorHAnsi"/>
        </w:rPr>
        <w:t>ResponseEntity.ok</w:t>
      </w:r>
      <w:proofErr w:type="spellEnd"/>
      <w:r w:rsidRPr="00007A4E">
        <w:rPr>
          <w:rFonts w:cstheme="majorHAnsi"/>
        </w:rPr>
        <w:t>(</w:t>
      </w:r>
      <w:proofErr w:type="spellStart"/>
      <w:r w:rsidRPr="00007A4E">
        <w:rPr>
          <w:rFonts w:cstheme="majorHAnsi"/>
        </w:rPr>
        <w:t>userService.getUserById</w:t>
      </w:r>
      <w:proofErr w:type="spellEnd"/>
      <w:r w:rsidRPr="00007A4E">
        <w:rPr>
          <w:rFonts w:cstheme="majorHAnsi"/>
        </w:rPr>
        <w:t>(id));</w:t>
      </w:r>
    </w:p>
    <w:p w14:paraId="0C364A34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}</w:t>
      </w:r>
    </w:p>
    <w:p w14:paraId="1262A399" w14:textId="16735A71" w:rsidR="003B1B4B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}</w:t>
      </w:r>
    </w:p>
    <w:p w14:paraId="49EC1C9D" w14:textId="77777777" w:rsidR="00007A4E" w:rsidRPr="00007A4E" w:rsidRDefault="00007A4E" w:rsidP="00007A4E">
      <w:pPr>
        <w:spacing w:before="240"/>
        <w:rPr>
          <w:rFonts w:cstheme="majorHAnsi"/>
        </w:rPr>
      </w:pPr>
    </w:p>
    <w:p w14:paraId="6D2AE35F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UserControllerTest.java</w:t>
      </w:r>
    </w:p>
    <w:p w14:paraId="37B4B938" w14:textId="4E2C9CF5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>@ExtendWith(MockitoExtension.class)</w:t>
      </w:r>
    </w:p>
    <w:p w14:paraId="45C22E8E" w14:textId="1AEBF409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public class </w:t>
      </w:r>
      <w:proofErr w:type="spellStart"/>
      <w:r w:rsidRPr="00007A4E">
        <w:rPr>
          <w:rFonts w:cstheme="majorHAnsi"/>
        </w:rPr>
        <w:t>UserControllerTest</w:t>
      </w:r>
      <w:proofErr w:type="spellEnd"/>
      <w:r w:rsidRPr="00007A4E">
        <w:rPr>
          <w:rFonts w:cstheme="majorHAnsi"/>
        </w:rPr>
        <w:t xml:space="preserve"> {</w:t>
      </w:r>
    </w:p>
    <w:p w14:paraId="4580C5F7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@InjectMocks</w:t>
      </w:r>
    </w:p>
    <w:p w14:paraId="0445C9EF" w14:textId="68FDB3E4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</w:t>
      </w:r>
      <w:proofErr w:type="spellStart"/>
      <w:r w:rsidRPr="00007A4E">
        <w:rPr>
          <w:rFonts w:cstheme="majorHAnsi"/>
        </w:rPr>
        <w:t>UserController</w:t>
      </w:r>
      <w:proofErr w:type="spellEnd"/>
      <w:r w:rsidRPr="00007A4E">
        <w:rPr>
          <w:rFonts w:cstheme="majorHAnsi"/>
        </w:rPr>
        <w:t xml:space="preserve"> </w:t>
      </w:r>
      <w:proofErr w:type="spellStart"/>
      <w:r w:rsidRPr="00007A4E">
        <w:rPr>
          <w:rFonts w:cstheme="majorHAnsi"/>
        </w:rPr>
        <w:t>userController</w:t>
      </w:r>
      <w:proofErr w:type="spellEnd"/>
      <w:r w:rsidRPr="00007A4E">
        <w:rPr>
          <w:rFonts w:cstheme="majorHAnsi"/>
        </w:rPr>
        <w:t>;</w:t>
      </w:r>
    </w:p>
    <w:p w14:paraId="0460997D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@Mock</w:t>
      </w:r>
    </w:p>
    <w:p w14:paraId="07DA8BB8" w14:textId="44D70163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private </w:t>
      </w:r>
      <w:proofErr w:type="spellStart"/>
      <w:r w:rsidRPr="00007A4E">
        <w:rPr>
          <w:rFonts w:cstheme="majorHAnsi"/>
        </w:rPr>
        <w:t>UserService</w:t>
      </w:r>
      <w:proofErr w:type="spellEnd"/>
      <w:r w:rsidRPr="00007A4E">
        <w:rPr>
          <w:rFonts w:cstheme="majorHAnsi"/>
        </w:rPr>
        <w:t xml:space="preserve"> </w:t>
      </w:r>
      <w:proofErr w:type="spellStart"/>
      <w:r w:rsidRPr="00007A4E">
        <w:rPr>
          <w:rFonts w:cstheme="majorHAnsi"/>
        </w:rPr>
        <w:t>userService</w:t>
      </w:r>
      <w:proofErr w:type="spellEnd"/>
      <w:r w:rsidRPr="00007A4E">
        <w:rPr>
          <w:rFonts w:cstheme="majorHAnsi"/>
        </w:rPr>
        <w:t>;</w:t>
      </w:r>
    </w:p>
    <w:p w14:paraId="662EBDE6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@Test</w:t>
      </w:r>
    </w:p>
    <w:p w14:paraId="2A381944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public void </w:t>
      </w:r>
      <w:proofErr w:type="spellStart"/>
      <w:r w:rsidRPr="00007A4E">
        <w:rPr>
          <w:rFonts w:cstheme="majorHAnsi"/>
        </w:rPr>
        <w:t>testGetUser</w:t>
      </w:r>
      <w:proofErr w:type="spellEnd"/>
      <w:r w:rsidRPr="00007A4E">
        <w:rPr>
          <w:rFonts w:cstheme="majorHAnsi"/>
        </w:rPr>
        <w:t>() {</w:t>
      </w:r>
    </w:p>
    <w:p w14:paraId="452E1115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User </w:t>
      </w:r>
      <w:proofErr w:type="spellStart"/>
      <w:r w:rsidRPr="00007A4E">
        <w:rPr>
          <w:rFonts w:cstheme="majorHAnsi"/>
        </w:rPr>
        <w:t>user</w:t>
      </w:r>
      <w:proofErr w:type="spellEnd"/>
      <w:r w:rsidRPr="00007A4E">
        <w:rPr>
          <w:rFonts w:cstheme="majorHAnsi"/>
        </w:rPr>
        <w:t xml:space="preserve"> = new User();</w:t>
      </w:r>
    </w:p>
    <w:p w14:paraId="13522222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</w:t>
      </w:r>
      <w:proofErr w:type="spellStart"/>
      <w:r w:rsidRPr="00007A4E">
        <w:rPr>
          <w:rFonts w:cstheme="majorHAnsi"/>
        </w:rPr>
        <w:t>user.setId</w:t>
      </w:r>
      <w:proofErr w:type="spellEnd"/>
      <w:r w:rsidRPr="00007A4E">
        <w:rPr>
          <w:rFonts w:cstheme="majorHAnsi"/>
        </w:rPr>
        <w:t>(1L);</w:t>
      </w:r>
    </w:p>
    <w:p w14:paraId="3FC0FA2E" w14:textId="0AB29B8F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</w:t>
      </w:r>
      <w:proofErr w:type="spellStart"/>
      <w:r w:rsidRPr="00007A4E">
        <w:rPr>
          <w:rFonts w:cstheme="majorHAnsi"/>
        </w:rPr>
        <w:t>user.setName</w:t>
      </w:r>
      <w:proofErr w:type="spellEnd"/>
      <w:r w:rsidRPr="00007A4E">
        <w:rPr>
          <w:rFonts w:cstheme="majorHAnsi"/>
        </w:rPr>
        <w:t>("John");</w:t>
      </w:r>
    </w:p>
    <w:p w14:paraId="694A9DF6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</w:t>
      </w:r>
      <w:proofErr w:type="spellStart"/>
      <w:r w:rsidRPr="00007A4E">
        <w:rPr>
          <w:rFonts w:cstheme="majorHAnsi"/>
        </w:rPr>
        <w:t>Mockito.when</w:t>
      </w:r>
      <w:proofErr w:type="spellEnd"/>
      <w:r w:rsidRPr="00007A4E">
        <w:rPr>
          <w:rFonts w:cstheme="majorHAnsi"/>
        </w:rPr>
        <w:t>(</w:t>
      </w:r>
      <w:proofErr w:type="spellStart"/>
      <w:r w:rsidRPr="00007A4E">
        <w:rPr>
          <w:rFonts w:cstheme="majorHAnsi"/>
        </w:rPr>
        <w:t>userService.getUserById</w:t>
      </w:r>
      <w:proofErr w:type="spellEnd"/>
      <w:r w:rsidRPr="00007A4E">
        <w:rPr>
          <w:rFonts w:cstheme="majorHAnsi"/>
        </w:rPr>
        <w:t>(1L)).</w:t>
      </w:r>
      <w:proofErr w:type="spellStart"/>
      <w:r w:rsidRPr="00007A4E">
        <w:rPr>
          <w:rFonts w:cstheme="majorHAnsi"/>
        </w:rPr>
        <w:t>thenReturn</w:t>
      </w:r>
      <w:proofErr w:type="spellEnd"/>
      <w:r w:rsidRPr="00007A4E">
        <w:rPr>
          <w:rFonts w:cstheme="majorHAnsi"/>
        </w:rPr>
        <w:t>(user);</w:t>
      </w:r>
    </w:p>
    <w:p w14:paraId="6E9ACBBE" w14:textId="77777777" w:rsidR="003B1B4B" w:rsidRPr="00007A4E" w:rsidRDefault="00000000" w:rsidP="00007A4E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</w:t>
      </w:r>
      <w:proofErr w:type="spellStart"/>
      <w:r w:rsidRPr="00007A4E">
        <w:rPr>
          <w:rFonts w:cstheme="majorHAnsi"/>
        </w:rPr>
        <w:t>ResponseEntity</w:t>
      </w:r>
      <w:proofErr w:type="spellEnd"/>
      <w:r w:rsidRPr="00007A4E">
        <w:rPr>
          <w:rFonts w:cstheme="majorHAnsi"/>
        </w:rPr>
        <w:t xml:space="preserve">&lt;User&gt; response = </w:t>
      </w:r>
      <w:proofErr w:type="spellStart"/>
      <w:r w:rsidRPr="00007A4E">
        <w:rPr>
          <w:rFonts w:cstheme="majorHAnsi"/>
        </w:rPr>
        <w:t>userController.getUser</w:t>
      </w:r>
      <w:proofErr w:type="spellEnd"/>
      <w:r w:rsidRPr="00007A4E">
        <w:rPr>
          <w:rFonts w:cstheme="majorHAnsi"/>
        </w:rPr>
        <w:t>(1L);</w:t>
      </w:r>
    </w:p>
    <w:p w14:paraId="45E21BCB" w14:textId="7C4EBBFE" w:rsidR="003B1B4B" w:rsidRPr="0012249F" w:rsidRDefault="00000000" w:rsidP="0012249F">
      <w:pPr>
        <w:spacing w:before="240"/>
        <w:rPr>
          <w:rFonts w:cstheme="majorHAnsi"/>
        </w:rPr>
      </w:pPr>
      <w:r w:rsidRPr="00007A4E">
        <w:rPr>
          <w:rFonts w:cstheme="majorHAnsi"/>
        </w:rPr>
        <w:t xml:space="preserve">        </w:t>
      </w:r>
      <w:proofErr w:type="spellStart"/>
      <w:r w:rsidRPr="00007A4E">
        <w:rPr>
          <w:rFonts w:cstheme="majorHAnsi"/>
        </w:rPr>
        <w:t>assertEquals</w:t>
      </w:r>
      <w:proofErr w:type="spellEnd"/>
      <w:r w:rsidRPr="00007A4E">
        <w:rPr>
          <w:rFonts w:cstheme="majorHAnsi"/>
        </w:rPr>
        <w:t xml:space="preserve">("John", </w:t>
      </w:r>
      <w:proofErr w:type="spellStart"/>
      <w:r w:rsidRPr="00007A4E">
        <w:rPr>
          <w:rFonts w:cstheme="majorHAnsi"/>
        </w:rPr>
        <w:t>response.getBody</w:t>
      </w:r>
      <w:proofErr w:type="spellEnd"/>
      <w:r w:rsidRPr="00007A4E">
        <w:rPr>
          <w:rFonts w:cstheme="majorHAnsi"/>
        </w:rPr>
        <w:t>().</w:t>
      </w:r>
      <w:proofErr w:type="spellStart"/>
      <w:r w:rsidRPr="00007A4E">
        <w:rPr>
          <w:rFonts w:cstheme="majorHAnsi"/>
        </w:rPr>
        <w:t>getName</w:t>
      </w:r>
      <w:proofErr w:type="spellEnd"/>
      <w:r w:rsidRPr="00007A4E">
        <w:rPr>
          <w:rFonts w:cstheme="majorHAnsi"/>
        </w:rPr>
        <w:t>());</w:t>
      </w:r>
      <w:r w:rsidR="0012249F">
        <w:rPr>
          <w:rFonts w:cstheme="majorHAnsi"/>
        </w:rPr>
        <w:t xml:space="preserve"> }}</w:t>
      </w:r>
    </w:p>
    <w:p w14:paraId="0E5111AB" w14:textId="77777777" w:rsidR="003B1B4B" w:rsidRDefault="003B1B4B"/>
    <w:p w14:paraId="571F7535" w14:textId="77777777" w:rsidR="003B1B4B" w:rsidRPr="00007A4E" w:rsidRDefault="00000000">
      <w:pPr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007A4E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Exercise 2: Mocking a Repository in a Service Test</w:t>
      </w:r>
    </w:p>
    <w:p w14:paraId="6CE052E9" w14:textId="77777777" w:rsidR="003B1B4B" w:rsidRDefault="003B1B4B"/>
    <w:p w14:paraId="74D99A9E" w14:textId="77777777" w:rsidR="003B1B4B" w:rsidRDefault="00000000">
      <w:r>
        <w:t>UserRepository.java</w:t>
      </w:r>
    </w:p>
    <w:p w14:paraId="5BFC3767" w14:textId="77777777" w:rsidR="00007A4E" w:rsidRDefault="00007A4E"/>
    <w:p w14:paraId="35ECDA78" w14:textId="7D4505CB" w:rsidR="003B1B4B" w:rsidRDefault="00000000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7E536C37" w14:textId="75E65197" w:rsidR="003B1B4B" w:rsidRDefault="00000000">
      <w:r>
        <w:t>}</w:t>
      </w:r>
    </w:p>
    <w:p w14:paraId="616B65A7" w14:textId="77777777" w:rsidR="003B1B4B" w:rsidRDefault="00000000">
      <w:r>
        <w:t>UserServiceTest.java</w:t>
      </w:r>
    </w:p>
    <w:p w14:paraId="3922B89B" w14:textId="77777777" w:rsidR="003B1B4B" w:rsidRDefault="00000000">
      <w:r>
        <w:t>@ExtendWith(MockitoExtension.class)</w:t>
      </w:r>
    </w:p>
    <w:p w14:paraId="17C1C52B" w14:textId="5692C254" w:rsidR="003B1B4B" w:rsidRDefault="00000000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7FB5D184" w14:textId="77777777" w:rsidR="003B1B4B" w:rsidRDefault="00000000">
      <w:r>
        <w:t xml:space="preserve">    @InjectMocks</w:t>
      </w:r>
    </w:p>
    <w:p w14:paraId="45435F7C" w14:textId="393237C8" w:rsidR="003B1B4B" w:rsidRDefault="00000000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4B2FC60" w14:textId="77777777" w:rsidR="003B1B4B" w:rsidRDefault="00000000">
      <w:r>
        <w:t xml:space="preserve">    @Mock</w:t>
      </w:r>
    </w:p>
    <w:p w14:paraId="18C7F7CD" w14:textId="511F4F4E" w:rsidR="003B1B4B" w:rsidRDefault="00000000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4A7A296C" w14:textId="77777777" w:rsidR="003B1B4B" w:rsidRDefault="00000000">
      <w:r>
        <w:t xml:space="preserve">    @Test</w:t>
      </w:r>
    </w:p>
    <w:p w14:paraId="4B93E5AE" w14:textId="77777777" w:rsidR="003B1B4B" w:rsidRDefault="00000000">
      <w:r>
        <w:t xml:space="preserve">    public void </w:t>
      </w:r>
      <w:proofErr w:type="spellStart"/>
      <w:r>
        <w:t>testGetUserById</w:t>
      </w:r>
      <w:proofErr w:type="spellEnd"/>
      <w:r>
        <w:t>() {</w:t>
      </w:r>
    </w:p>
    <w:p w14:paraId="03DF2F10" w14:textId="77777777" w:rsidR="003B1B4B" w:rsidRDefault="00000000">
      <w:r>
        <w:t xml:space="preserve">        User </w:t>
      </w:r>
      <w:proofErr w:type="spellStart"/>
      <w:r>
        <w:t>user</w:t>
      </w:r>
      <w:proofErr w:type="spellEnd"/>
      <w:r>
        <w:t xml:space="preserve"> = new User();</w:t>
      </w:r>
    </w:p>
    <w:p w14:paraId="241D2D0A" w14:textId="77777777" w:rsidR="003B1B4B" w:rsidRDefault="00000000">
      <w:r>
        <w:t xml:space="preserve">        </w:t>
      </w:r>
      <w:proofErr w:type="spellStart"/>
      <w:r>
        <w:t>user.setId</w:t>
      </w:r>
      <w:proofErr w:type="spellEnd"/>
      <w:r>
        <w:t>(1L);</w:t>
      </w:r>
    </w:p>
    <w:p w14:paraId="066517E3" w14:textId="738F077E" w:rsidR="003B1B4B" w:rsidRDefault="00000000">
      <w:r>
        <w:t xml:space="preserve">        </w:t>
      </w:r>
      <w:proofErr w:type="spellStart"/>
      <w:r>
        <w:t>user.setName</w:t>
      </w:r>
      <w:proofErr w:type="spellEnd"/>
      <w:r>
        <w:t>("Alice");</w:t>
      </w:r>
    </w:p>
    <w:p w14:paraId="6F520B12" w14:textId="77777777" w:rsidR="003B1B4B" w:rsidRDefault="00000000">
      <w:r>
        <w:t xml:space="preserve">        Mockito.when(userRepository.findById(1L)).thenReturn(Optional.of(user));</w:t>
      </w:r>
    </w:p>
    <w:p w14:paraId="397FA6CD" w14:textId="77777777" w:rsidR="003B1B4B" w:rsidRDefault="00000000">
      <w:r>
        <w:t xml:space="preserve">        User result = </w:t>
      </w:r>
      <w:proofErr w:type="spellStart"/>
      <w:r>
        <w:t>userService.getUserById</w:t>
      </w:r>
      <w:proofErr w:type="spellEnd"/>
      <w:r>
        <w:t>(1L);</w:t>
      </w:r>
    </w:p>
    <w:p w14:paraId="712EEAA6" w14:textId="77777777" w:rsidR="003B1B4B" w:rsidRDefault="00000000">
      <w:r>
        <w:t xml:space="preserve">        </w:t>
      </w:r>
      <w:proofErr w:type="spellStart"/>
      <w:r>
        <w:t>assertEquals</w:t>
      </w:r>
      <w:proofErr w:type="spellEnd"/>
      <w:r>
        <w:t xml:space="preserve">("Alice", </w:t>
      </w:r>
      <w:proofErr w:type="spellStart"/>
      <w:r>
        <w:t>result.getName</w:t>
      </w:r>
      <w:proofErr w:type="spellEnd"/>
      <w:r>
        <w:t>());</w:t>
      </w:r>
    </w:p>
    <w:p w14:paraId="2FECDCE4" w14:textId="77777777" w:rsidR="003B1B4B" w:rsidRDefault="00000000">
      <w:r>
        <w:t xml:space="preserve">    }</w:t>
      </w:r>
    </w:p>
    <w:p w14:paraId="2CE2D099" w14:textId="77777777" w:rsidR="003B1B4B" w:rsidRDefault="00000000">
      <w:r>
        <w:t>}</w:t>
      </w:r>
    </w:p>
    <w:p w14:paraId="288DB8EF" w14:textId="77777777" w:rsidR="003B1B4B" w:rsidRDefault="003B1B4B"/>
    <w:p w14:paraId="48EA4F9D" w14:textId="77777777" w:rsidR="0012249F" w:rsidRDefault="0012249F">
      <w:pPr>
        <w:rPr>
          <w:b/>
          <w:bCs/>
          <w:color w:val="0F243E" w:themeColor="text2" w:themeShade="80"/>
          <w:sz w:val="24"/>
          <w:szCs w:val="24"/>
        </w:rPr>
      </w:pPr>
    </w:p>
    <w:p w14:paraId="5FFC7028" w14:textId="7896ED87" w:rsidR="003B1B4B" w:rsidRPr="00007A4E" w:rsidRDefault="00000000">
      <w:pPr>
        <w:rPr>
          <w:b/>
          <w:bCs/>
          <w:color w:val="0F243E" w:themeColor="text2" w:themeShade="80"/>
          <w:sz w:val="24"/>
          <w:szCs w:val="24"/>
        </w:rPr>
      </w:pPr>
      <w:r w:rsidRPr="00007A4E">
        <w:rPr>
          <w:b/>
          <w:bCs/>
          <w:color w:val="0F243E" w:themeColor="text2" w:themeShade="80"/>
          <w:sz w:val="24"/>
          <w:szCs w:val="24"/>
        </w:rPr>
        <w:lastRenderedPageBreak/>
        <w:t>Exercise 3: Mocking a Service Dependency in an Integration Test</w:t>
      </w:r>
    </w:p>
    <w:p w14:paraId="7267855F" w14:textId="77777777" w:rsidR="003B1B4B" w:rsidRDefault="003B1B4B"/>
    <w:p w14:paraId="77AD36FC" w14:textId="66D7DD79" w:rsidR="003B1B4B" w:rsidRDefault="00000000">
      <w:r>
        <w:t>UserIntegrationTest.java</w:t>
      </w:r>
    </w:p>
    <w:p w14:paraId="0F84F596" w14:textId="77777777" w:rsidR="00007A4E" w:rsidRDefault="00007A4E"/>
    <w:p w14:paraId="4B235516" w14:textId="77777777" w:rsidR="003B1B4B" w:rsidRDefault="00000000">
      <w:r>
        <w:t>@SpringBootTest</w:t>
      </w:r>
    </w:p>
    <w:p w14:paraId="25840A6E" w14:textId="77777777" w:rsidR="003B1B4B" w:rsidRDefault="00000000">
      <w:r>
        <w:t>@AutoConfigureMockMvc</w:t>
      </w:r>
    </w:p>
    <w:p w14:paraId="5590E4D8" w14:textId="77777777" w:rsidR="003B1B4B" w:rsidRDefault="00000000">
      <w:r>
        <w:t xml:space="preserve">public class </w:t>
      </w:r>
      <w:proofErr w:type="spellStart"/>
      <w:r>
        <w:t>UserIntegrationTest</w:t>
      </w:r>
      <w:proofErr w:type="spellEnd"/>
      <w:r>
        <w:t xml:space="preserve"> {</w:t>
      </w:r>
    </w:p>
    <w:p w14:paraId="32A805DD" w14:textId="77777777" w:rsidR="003B1B4B" w:rsidRDefault="003B1B4B"/>
    <w:p w14:paraId="72F5CF7E" w14:textId="77777777" w:rsidR="003B1B4B" w:rsidRDefault="00000000">
      <w:r>
        <w:t xml:space="preserve">    @Autowired</w:t>
      </w:r>
    </w:p>
    <w:p w14:paraId="5A8D3FC7" w14:textId="54E4F54E" w:rsidR="003B1B4B" w:rsidRDefault="00000000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77D4AA54" w14:textId="77777777" w:rsidR="003B1B4B" w:rsidRDefault="00000000">
      <w:r>
        <w:t xml:space="preserve">    @MockBean</w:t>
      </w:r>
    </w:p>
    <w:p w14:paraId="2B9B2EF5" w14:textId="6EA3828E" w:rsidR="003B1B4B" w:rsidRDefault="00000000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B6530BC" w14:textId="77777777" w:rsidR="003B1B4B" w:rsidRDefault="00000000">
      <w:r>
        <w:t xml:space="preserve">    @Test</w:t>
      </w:r>
    </w:p>
    <w:p w14:paraId="740BA44A" w14:textId="77777777" w:rsidR="003B1B4B" w:rsidRDefault="00000000">
      <w:r>
        <w:t xml:space="preserve">    public void </w:t>
      </w:r>
      <w:proofErr w:type="spellStart"/>
      <w:r>
        <w:t>testGetUser</w:t>
      </w:r>
      <w:proofErr w:type="spellEnd"/>
      <w:r>
        <w:t>() throws Exception {</w:t>
      </w:r>
    </w:p>
    <w:p w14:paraId="7DAA9ECB" w14:textId="77777777" w:rsidR="003B1B4B" w:rsidRDefault="00000000">
      <w:r>
        <w:t xml:space="preserve">        User </w:t>
      </w:r>
      <w:proofErr w:type="spellStart"/>
      <w:r>
        <w:t>user</w:t>
      </w:r>
      <w:proofErr w:type="spellEnd"/>
      <w:r>
        <w:t xml:space="preserve"> = new User();</w:t>
      </w:r>
    </w:p>
    <w:p w14:paraId="159AD1F4" w14:textId="77777777" w:rsidR="003B1B4B" w:rsidRDefault="00000000">
      <w:r>
        <w:t xml:space="preserve">        </w:t>
      </w:r>
      <w:proofErr w:type="spellStart"/>
      <w:r>
        <w:t>user.setId</w:t>
      </w:r>
      <w:proofErr w:type="spellEnd"/>
      <w:r>
        <w:t>(1L);</w:t>
      </w:r>
    </w:p>
    <w:p w14:paraId="6F752906" w14:textId="77777777" w:rsidR="003B1B4B" w:rsidRDefault="00000000">
      <w:r>
        <w:t xml:space="preserve">        </w:t>
      </w:r>
      <w:proofErr w:type="spellStart"/>
      <w:r>
        <w:t>user.setName</w:t>
      </w:r>
      <w:proofErr w:type="spellEnd"/>
      <w:r>
        <w:t>("Bob");</w:t>
      </w:r>
    </w:p>
    <w:p w14:paraId="7CB3AB89" w14:textId="77777777" w:rsidR="003B1B4B" w:rsidRDefault="003B1B4B"/>
    <w:p w14:paraId="13C89764" w14:textId="77777777" w:rsidR="003B1B4B" w:rsidRDefault="00000000">
      <w:r>
        <w:t xml:space="preserve">        </w:t>
      </w:r>
      <w:proofErr w:type="spellStart"/>
      <w:r>
        <w:t>Mockito.when</w:t>
      </w:r>
      <w:proofErr w:type="spellEnd"/>
      <w:r>
        <w:t>(</w:t>
      </w:r>
      <w:proofErr w:type="spellStart"/>
      <w:r>
        <w:t>userService.getUserById</w:t>
      </w:r>
      <w:proofErr w:type="spellEnd"/>
      <w:r>
        <w:t>(1L)).</w:t>
      </w:r>
      <w:proofErr w:type="spellStart"/>
      <w:r>
        <w:t>thenReturn</w:t>
      </w:r>
      <w:proofErr w:type="spellEnd"/>
      <w:r>
        <w:t>(user);</w:t>
      </w:r>
    </w:p>
    <w:p w14:paraId="11648B1B" w14:textId="77777777" w:rsidR="003B1B4B" w:rsidRDefault="003B1B4B"/>
    <w:p w14:paraId="593951FD" w14:textId="77777777" w:rsidR="003B1B4B" w:rsidRDefault="00000000"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14:paraId="070B462F" w14:textId="77777777" w:rsidR="003B1B4B" w:rsidRDefault="00000000">
      <w:r>
        <w:t xml:space="preserve">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>())</w:t>
      </w:r>
    </w:p>
    <w:p w14:paraId="5690226F" w14:textId="77777777" w:rsidR="003B1B4B" w:rsidRDefault="00000000">
      <w:r>
        <w:t xml:space="preserve">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("$.name").value("Bob"));</w:t>
      </w:r>
    </w:p>
    <w:p w14:paraId="7285E05A" w14:textId="77777777" w:rsidR="003B1B4B" w:rsidRDefault="00000000">
      <w:r>
        <w:t xml:space="preserve">    }</w:t>
      </w:r>
    </w:p>
    <w:p w14:paraId="14FCC958" w14:textId="77777777" w:rsidR="003B1B4B" w:rsidRDefault="00000000">
      <w:r>
        <w:t>}</w:t>
      </w:r>
    </w:p>
    <w:p w14:paraId="40C4F721" w14:textId="21B352D1" w:rsidR="003B1B4B" w:rsidRDefault="003B1B4B"/>
    <w:p w14:paraId="581B7D9D" w14:textId="1B7A716B" w:rsidR="009F753F" w:rsidRDefault="009F753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5DD09D" wp14:editId="5BBC125D">
            <wp:simplePos x="0" y="0"/>
            <wp:positionH relativeFrom="column">
              <wp:posOffset>-1143000</wp:posOffset>
            </wp:positionH>
            <wp:positionV relativeFrom="paragraph">
              <wp:posOffset>-274320</wp:posOffset>
            </wp:positionV>
            <wp:extent cx="7772400" cy="6050280"/>
            <wp:effectExtent l="0" t="0" r="0" b="7620"/>
            <wp:wrapNone/>
            <wp:docPr id="39491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13659" name="Picture 3949136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0526" cy="606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75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560174">
    <w:abstractNumId w:val="8"/>
  </w:num>
  <w:num w:numId="2" w16cid:durableId="1812403377">
    <w:abstractNumId w:val="6"/>
  </w:num>
  <w:num w:numId="3" w16cid:durableId="1768113703">
    <w:abstractNumId w:val="5"/>
  </w:num>
  <w:num w:numId="4" w16cid:durableId="1021933190">
    <w:abstractNumId w:val="4"/>
  </w:num>
  <w:num w:numId="5" w16cid:durableId="1891451564">
    <w:abstractNumId w:val="7"/>
  </w:num>
  <w:num w:numId="6" w16cid:durableId="578363773">
    <w:abstractNumId w:val="3"/>
  </w:num>
  <w:num w:numId="7" w16cid:durableId="586573348">
    <w:abstractNumId w:val="2"/>
  </w:num>
  <w:num w:numId="8" w16cid:durableId="492070534">
    <w:abstractNumId w:val="1"/>
  </w:num>
  <w:num w:numId="9" w16cid:durableId="86652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A4E"/>
    <w:rsid w:val="00034616"/>
    <w:rsid w:val="0006063C"/>
    <w:rsid w:val="00103BFF"/>
    <w:rsid w:val="0012249F"/>
    <w:rsid w:val="0015074B"/>
    <w:rsid w:val="0022063B"/>
    <w:rsid w:val="0029639D"/>
    <w:rsid w:val="00326F90"/>
    <w:rsid w:val="003B1B4B"/>
    <w:rsid w:val="006E5863"/>
    <w:rsid w:val="009F75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0D617"/>
  <w14:defaultImageDpi w14:val="300"/>
  <w15:docId w15:val="{B106B828-0A4C-4F44-97D4-D80158B0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Biswajyoti Mohapatra</cp:lastModifiedBy>
  <cp:revision>5</cp:revision>
  <dcterms:created xsi:type="dcterms:W3CDTF">2013-12-23T23:15:00Z</dcterms:created>
  <dcterms:modified xsi:type="dcterms:W3CDTF">2025-06-28T11:20:00Z</dcterms:modified>
  <cp:category/>
</cp:coreProperties>
</file>