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45EED" w14:textId="77777777" w:rsidR="00B1479D" w:rsidRPr="009760B8" w:rsidRDefault="000000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760B8">
        <w:rPr>
          <w:rFonts w:ascii="Times New Roman" w:hAnsi="Times New Roman" w:cs="Times New Roman"/>
          <w:b/>
          <w:bCs/>
          <w:sz w:val="40"/>
          <w:szCs w:val="40"/>
        </w:rPr>
        <w:t>SLF4J Logging Exercises</w:t>
      </w:r>
    </w:p>
    <w:p w14:paraId="6F0AA8A6" w14:textId="77777777" w:rsidR="00B1479D" w:rsidRDefault="00B1479D"/>
    <w:p w14:paraId="06F4E092" w14:textId="77777777" w:rsidR="00B1479D" w:rsidRPr="009760B8" w:rsidRDefault="00000000">
      <w:pPr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r w:rsidRPr="009760B8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Exercise 1: Logging Error Messages and Warning Levels</w:t>
      </w:r>
    </w:p>
    <w:p w14:paraId="7B57E2AE" w14:textId="77777777" w:rsidR="00B1479D" w:rsidRPr="009760B8" w:rsidRDefault="00B1479D">
      <w:pPr>
        <w:rPr>
          <w:i/>
          <w:iCs/>
        </w:rPr>
      </w:pPr>
    </w:p>
    <w:p w14:paraId="75A01C67" w14:textId="77777777" w:rsidR="00B1479D" w:rsidRPr="009760B8" w:rsidRDefault="00000000">
      <w:pPr>
        <w:rPr>
          <w:b/>
          <w:bCs/>
          <w:i/>
          <w:iCs/>
        </w:rPr>
      </w:pPr>
      <w:r w:rsidRPr="009760B8">
        <w:rPr>
          <w:b/>
          <w:bCs/>
          <w:i/>
          <w:iCs/>
        </w:rPr>
        <w:t>Add dependencies in `pom.xml`:</w:t>
      </w:r>
    </w:p>
    <w:p w14:paraId="1A6E8A8A" w14:textId="77777777" w:rsidR="00B1479D" w:rsidRDefault="00000000">
      <w:r>
        <w:t>&lt;dependency&gt;</w:t>
      </w:r>
    </w:p>
    <w:p w14:paraId="1DC591FF" w14:textId="77777777" w:rsidR="00B1479D" w:rsidRDefault="00000000">
      <w:r>
        <w:t xml:space="preserve">    &lt;groupId&gt;org.slf4j&lt;/groupId&gt;</w:t>
      </w:r>
    </w:p>
    <w:p w14:paraId="3F7EB083" w14:textId="77777777" w:rsidR="00B1479D" w:rsidRDefault="00000000">
      <w:r>
        <w:t xml:space="preserve">    &lt;artifactId&gt;slf4j-api&lt;/artifactId&gt;</w:t>
      </w:r>
    </w:p>
    <w:p w14:paraId="7A46795D" w14:textId="77777777" w:rsidR="00B1479D" w:rsidRDefault="00000000">
      <w:r>
        <w:t xml:space="preserve">    &lt;version&gt;1.7.30&lt;/version&gt;</w:t>
      </w:r>
    </w:p>
    <w:p w14:paraId="7CAAD493" w14:textId="77777777" w:rsidR="00B1479D" w:rsidRDefault="00000000">
      <w:r>
        <w:t>&lt;/dependency&gt;</w:t>
      </w:r>
    </w:p>
    <w:p w14:paraId="40AA0BE8" w14:textId="77777777" w:rsidR="00B1479D" w:rsidRDefault="00000000">
      <w:r>
        <w:t>&lt;dependency&gt;</w:t>
      </w:r>
    </w:p>
    <w:p w14:paraId="56978A89" w14:textId="77777777" w:rsidR="00B1479D" w:rsidRDefault="00000000">
      <w:r>
        <w:t xml:space="preserve">    &lt;groupId&gt;ch.qos.logback&lt;/groupId&gt;</w:t>
      </w:r>
    </w:p>
    <w:p w14:paraId="0EAAA002" w14:textId="77777777" w:rsidR="00B1479D" w:rsidRDefault="00000000">
      <w:r>
        <w:t xml:space="preserve">    &lt;artifactId&gt;logback-classic&lt;/artifactId&gt;</w:t>
      </w:r>
    </w:p>
    <w:p w14:paraId="42C93854" w14:textId="77777777" w:rsidR="00B1479D" w:rsidRDefault="00000000">
      <w:r>
        <w:t xml:space="preserve">    &lt;version&gt;1.2.3&lt;/version&gt;</w:t>
      </w:r>
    </w:p>
    <w:p w14:paraId="3C82D2EC" w14:textId="77777777" w:rsidR="00B1479D" w:rsidRDefault="00000000">
      <w:r>
        <w:t>&lt;/dependency&gt;</w:t>
      </w:r>
    </w:p>
    <w:p w14:paraId="01E26A80" w14:textId="77777777" w:rsidR="00B1479D" w:rsidRPr="009760B8" w:rsidRDefault="00B1479D">
      <w:pPr>
        <w:rPr>
          <w:b/>
          <w:bCs/>
          <w:i/>
          <w:iCs/>
        </w:rPr>
      </w:pPr>
    </w:p>
    <w:p w14:paraId="694B69F8" w14:textId="641527AA" w:rsidR="00B1479D" w:rsidRPr="009760B8" w:rsidRDefault="00000000">
      <w:pPr>
        <w:rPr>
          <w:b/>
          <w:bCs/>
          <w:i/>
          <w:iCs/>
        </w:rPr>
      </w:pPr>
      <w:r w:rsidRPr="009760B8">
        <w:rPr>
          <w:b/>
          <w:bCs/>
          <w:i/>
          <w:iCs/>
        </w:rPr>
        <w:t>Example code:</w:t>
      </w:r>
    </w:p>
    <w:p w14:paraId="0D2D3407" w14:textId="77777777" w:rsidR="00B1479D" w:rsidRDefault="00000000">
      <w:r>
        <w:t>import org.slf4j.Logger;</w:t>
      </w:r>
    </w:p>
    <w:p w14:paraId="7B885B57" w14:textId="50F9931C" w:rsidR="00B1479D" w:rsidRDefault="00000000">
      <w:r>
        <w:t>import org.slf4j.LoggerFactory;</w:t>
      </w:r>
    </w:p>
    <w:p w14:paraId="39251E47" w14:textId="77777777" w:rsidR="00B1479D" w:rsidRDefault="00000000">
      <w:r>
        <w:t>public class LoggingExample {</w:t>
      </w:r>
    </w:p>
    <w:p w14:paraId="16CB0C6C" w14:textId="5FBF8260" w:rsidR="00B1479D" w:rsidRDefault="0000000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06A84E73" w14:textId="77777777" w:rsidR="00B1479D" w:rsidRDefault="00000000">
      <w:r>
        <w:t xml:space="preserve">    public static void main(String[] args) {</w:t>
      </w:r>
    </w:p>
    <w:p w14:paraId="01D642A2" w14:textId="77777777" w:rsidR="00B1479D" w:rsidRDefault="00000000">
      <w:r>
        <w:t xml:space="preserve">        logger.error("This is an error message");</w:t>
      </w:r>
    </w:p>
    <w:p w14:paraId="13C704D1" w14:textId="77777777" w:rsidR="00B1479D" w:rsidRDefault="00000000">
      <w:r>
        <w:t xml:space="preserve">        logger.warn("This is a warning message");</w:t>
      </w:r>
    </w:p>
    <w:p w14:paraId="55106FBD" w14:textId="77777777" w:rsidR="00B1479D" w:rsidRDefault="00000000">
      <w:r>
        <w:t xml:space="preserve">    }</w:t>
      </w:r>
    </w:p>
    <w:p w14:paraId="0F2DE335" w14:textId="77777777" w:rsidR="00C37BAC" w:rsidRDefault="00000000">
      <w:r>
        <w:t>}</w:t>
      </w:r>
    </w:p>
    <w:p w14:paraId="597A644E" w14:textId="70C34B55" w:rsidR="00B1479D" w:rsidRPr="00C37BAC" w:rsidRDefault="00000000">
      <w:pPr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r w:rsidRPr="00C37BAC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lastRenderedPageBreak/>
        <w:t>Exercise 2: Parameterized Logging</w:t>
      </w:r>
    </w:p>
    <w:p w14:paraId="4766F69A" w14:textId="77777777" w:rsidR="00B1479D" w:rsidRDefault="00B1479D"/>
    <w:p w14:paraId="540F4BDC" w14:textId="77777777" w:rsidR="00B1479D" w:rsidRDefault="00000000">
      <w:r>
        <w:t>Use SLF4J parameterized logging feature.</w:t>
      </w:r>
    </w:p>
    <w:p w14:paraId="0707DC96" w14:textId="799BA952" w:rsidR="00B1479D" w:rsidRPr="00C37BAC" w:rsidRDefault="00000000">
      <w:pPr>
        <w:rPr>
          <w:b/>
          <w:bCs/>
          <w:i/>
          <w:iCs/>
        </w:rPr>
      </w:pPr>
      <w:r w:rsidRPr="00C37BAC">
        <w:rPr>
          <w:b/>
          <w:bCs/>
          <w:i/>
          <w:iCs/>
        </w:rPr>
        <w:t>Example:</w:t>
      </w:r>
    </w:p>
    <w:p w14:paraId="248FE42B" w14:textId="44F96A02" w:rsidR="00B1479D" w:rsidRDefault="00000000">
      <w:r>
        <w:t xml:space="preserve">logger.info("User {} logged in at {}", username, </w:t>
      </w:r>
      <w:proofErr w:type="spellStart"/>
      <w:r>
        <w:t>loginTime</w:t>
      </w:r>
      <w:proofErr w:type="spellEnd"/>
      <w:r>
        <w:t>);</w:t>
      </w:r>
    </w:p>
    <w:p w14:paraId="3F30FCFE" w14:textId="77777777" w:rsidR="00B1479D" w:rsidRDefault="00B1479D"/>
    <w:p w14:paraId="55667F07" w14:textId="77777777" w:rsidR="00B1479D" w:rsidRPr="00C37BAC" w:rsidRDefault="00000000">
      <w:pPr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</w:pPr>
      <w:r w:rsidRPr="00C37BAC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Exercise 3: Using Different Appenders</w:t>
      </w:r>
    </w:p>
    <w:p w14:paraId="582418D1" w14:textId="77777777" w:rsidR="00B1479D" w:rsidRDefault="00B1479D"/>
    <w:p w14:paraId="7BD8EBA1" w14:textId="77777777" w:rsidR="00B1479D" w:rsidRDefault="00000000">
      <w:r>
        <w:t>logback.xml configuration:</w:t>
      </w:r>
    </w:p>
    <w:p w14:paraId="4BD47A4C" w14:textId="77777777" w:rsidR="00B1479D" w:rsidRDefault="00000000">
      <w:r>
        <w:t>```xml</w:t>
      </w:r>
    </w:p>
    <w:p w14:paraId="3164845C" w14:textId="77777777" w:rsidR="00B1479D" w:rsidRDefault="00000000">
      <w:r>
        <w:t>&lt;configuration&gt;</w:t>
      </w:r>
    </w:p>
    <w:p w14:paraId="78369396" w14:textId="77777777" w:rsidR="00B1479D" w:rsidRDefault="00000000">
      <w:r>
        <w:t xml:space="preserve">    &lt;appender name="console" class="ch.qos.logback.core.ConsoleAppender"&gt;</w:t>
      </w:r>
    </w:p>
    <w:p w14:paraId="60C8DD59" w14:textId="77777777" w:rsidR="00B1479D" w:rsidRDefault="00000000">
      <w:r>
        <w:t xml:space="preserve">        &lt;encoder&gt;</w:t>
      </w:r>
    </w:p>
    <w:p w14:paraId="14E082EA" w14:textId="77777777" w:rsidR="00B1479D" w:rsidRDefault="00000000">
      <w:r>
        <w:t xml:space="preserve">            &lt;pattern&gt;%d{HH:mm:ss.SSS} [%thread] %-5level %logger{36} - %msg%n&lt;/pattern&gt;</w:t>
      </w:r>
    </w:p>
    <w:p w14:paraId="040B0DD9" w14:textId="77777777" w:rsidR="00B1479D" w:rsidRDefault="00000000">
      <w:r>
        <w:t xml:space="preserve">        &lt;/encoder&gt;</w:t>
      </w:r>
    </w:p>
    <w:p w14:paraId="371EF235" w14:textId="77777777" w:rsidR="00B1479D" w:rsidRDefault="00000000">
      <w:r>
        <w:t xml:space="preserve">    &lt;/appender&gt;</w:t>
      </w:r>
    </w:p>
    <w:p w14:paraId="393EB3D2" w14:textId="77777777" w:rsidR="00B1479D" w:rsidRDefault="00B1479D"/>
    <w:p w14:paraId="35854D97" w14:textId="77777777" w:rsidR="00B1479D" w:rsidRDefault="00000000">
      <w:r>
        <w:t xml:space="preserve">    &lt;appender name="file" class="ch.qos.logback.core.FileAppender"&gt;</w:t>
      </w:r>
    </w:p>
    <w:p w14:paraId="55FE6C93" w14:textId="77777777" w:rsidR="00B1479D" w:rsidRDefault="00000000">
      <w:r>
        <w:t xml:space="preserve">        &lt;file&gt;app.log&lt;/file&gt;</w:t>
      </w:r>
    </w:p>
    <w:p w14:paraId="1C9831A0" w14:textId="77777777" w:rsidR="00B1479D" w:rsidRDefault="00000000">
      <w:r>
        <w:t xml:space="preserve">        &lt;encoder&gt;</w:t>
      </w:r>
    </w:p>
    <w:p w14:paraId="15B48206" w14:textId="77777777" w:rsidR="00B1479D" w:rsidRDefault="00000000">
      <w:r>
        <w:t xml:space="preserve">            &lt;pattern&gt;%d{HH:mm:ss.SSS} [%thread] %-5level %logger{36} - %msg%n&lt;/pattern&gt;</w:t>
      </w:r>
    </w:p>
    <w:p w14:paraId="48ECCAD0" w14:textId="77777777" w:rsidR="00B1479D" w:rsidRDefault="00000000">
      <w:r>
        <w:t xml:space="preserve">        &lt;/encoder&gt;</w:t>
      </w:r>
    </w:p>
    <w:p w14:paraId="3F2D74F7" w14:textId="77777777" w:rsidR="00B1479D" w:rsidRDefault="00000000">
      <w:r>
        <w:t xml:space="preserve">    &lt;/appender&gt;</w:t>
      </w:r>
    </w:p>
    <w:p w14:paraId="4DECF4AE" w14:textId="77777777" w:rsidR="00B1479D" w:rsidRDefault="00B1479D"/>
    <w:p w14:paraId="42A644A2" w14:textId="77777777" w:rsidR="00C37BAC" w:rsidRDefault="00000000">
      <w:r>
        <w:t xml:space="preserve">   </w:t>
      </w:r>
    </w:p>
    <w:p w14:paraId="4DB87E3A" w14:textId="77777777" w:rsidR="00C37BAC" w:rsidRDefault="00C37BAC"/>
    <w:p w14:paraId="1673A5F5" w14:textId="7FA3E5EC" w:rsidR="00B1479D" w:rsidRDefault="00000000">
      <w:r>
        <w:lastRenderedPageBreak/>
        <w:t xml:space="preserve"> &lt;root level="debug"&gt;</w:t>
      </w:r>
    </w:p>
    <w:p w14:paraId="6DB26D4F" w14:textId="77777777" w:rsidR="00B1479D" w:rsidRDefault="00000000">
      <w:r>
        <w:t xml:space="preserve">        &lt;appender-ref ref="console" /&gt;</w:t>
      </w:r>
    </w:p>
    <w:p w14:paraId="71187093" w14:textId="77777777" w:rsidR="00B1479D" w:rsidRDefault="00000000">
      <w:r>
        <w:t xml:space="preserve">        &lt;appender-ref ref="file" /&gt;</w:t>
      </w:r>
    </w:p>
    <w:p w14:paraId="51A3A16D" w14:textId="77777777" w:rsidR="00B1479D" w:rsidRDefault="00000000">
      <w:r>
        <w:t xml:space="preserve">    &lt;/root&gt;</w:t>
      </w:r>
    </w:p>
    <w:p w14:paraId="0D74AD57" w14:textId="77777777" w:rsidR="00B1479D" w:rsidRDefault="00000000">
      <w:r>
        <w:t>&lt;/configuration&gt;</w:t>
      </w:r>
    </w:p>
    <w:p w14:paraId="62FDB9B1" w14:textId="40C7CF9A" w:rsidR="00C37BAC" w:rsidRDefault="00000000">
      <w:r>
        <w:t>```</w:t>
      </w:r>
    </w:p>
    <w:p w14:paraId="1E0391BA" w14:textId="77777777" w:rsidR="00E90A6C" w:rsidRPr="00E90A6C" w:rsidRDefault="00E90A6C"/>
    <w:p w14:paraId="480FDC38" w14:textId="39CF5BB3" w:rsidR="00B1479D" w:rsidRPr="00C37BAC" w:rsidRDefault="00000000">
      <w:pPr>
        <w:rPr>
          <w:b/>
          <w:bCs/>
          <w:i/>
          <w:iCs/>
          <w:color w:val="0F243E" w:themeColor="text2" w:themeShade="80"/>
        </w:rPr>
      </w:pPr>
      <w:r w:rsidRPr="00C37BAC">
        <w:rPr>
          <w:b/>
          <w:bCs/>
          <w:i/>
          <w:iCs/>
          <w:color w:val="0F243E" w:themeColor="text2" w:themeShade="80"/>
        </w:rPr>
        <w:t>Java class using SLF4J (example):</w:t>
      </w:r>
    </w:p>
    <w:p w14:paraId="23803E91" w14:textId="77777777" w:rsidR="00B1479D" w:rsidRDefault="00000000">
      <w:r>
        <w:t>```java</w:t>
      </w:r>
    </w:p>
    <w:p w14:paraId="09ECFB93" w14:textId="77777777" w:rsidR="00B1479D" w:rsidRDefault="00000000">
      <w:r>
        <w:t>Logger logger = LoggerFactory.getLogger(MyClass.class);</w:t>
      </w:r>
    </w:p>
    <w:p w14:paraId="637BE109" w14:textId="77777777" w:rsidR="00B1479D" w:rsidRDefault="00000000">
      <w:r>
        <w:t>logger.debug("Debug message");</w:t>
      </w:r>
    </w:p>
    <w:p w14:paraId="2274FDAC" w14:textId="77777777" w:rsidR="00B1479D" w:rsidRDefault="00000000">
      <w:r>
        <w:t>```</w:t>
      </w:r>
    </w:p>
    <w:p w14:paraId="655765E7" w14:textId="7B5DD3D5" w:rsidR="00E90A6C" w:rsidRDefault="00E90A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9948AA3" wp14:editId="136F51A3">
            <wp:simplePos x="0" y="0"/>
            <wp:positionH relativeFrom="column">
              <wp:posOffset>-1173480</wp:posOffset>
            </wp:positionH>
            <wp:positionV relativeFrom="paragraph">
              <wp:posOffset>338455</wp:posOffset>
            </wp:positionV>
            <wp:extent cx="7788275" cy="3680460"/>
            <wp:effectExtent l="0" t="0" r="3175" b="0"/>
            <wp:wrapNone/>
            <wp:docPr id="128048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87876" name="Picture 12804878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1468" cy="369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0A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827850">
    <w:abstractNumId w:val="8"/>
  </w:num>
  <w:num w:numId="2" w16cid:durableId="1754278278">
    <w:abstractNumId w:val="6"/>
  </w:num>
  <w:num w:numId="3" w16cid:durableId="206795187">
    <w:abstractNumId w:val="5"/>
  </w:num>
  <w:num w:numId="4" w16cid:durableId="1103502725">
    <w:abstractNumId w:val="4"/>
  </w:num>
  <w:num w:numId="5" w16cid:durableId="1595046095">
    <w:abstractNumId w:val="7"/>
  </w:num>
  <w:num w:numId="6" w16cid:durableId="374621203">
    <w:abstractNumId w:val="3"/>
  </w:num>
  <w:num w:numId="7" w16cid:durableId="854340162">
    <w:abstractNumId w:val="2"/>
  </w:num>
  <w:num w:numId="8" w16cid:durableId="1825658884">
    <w:abstractNumId w:val="1"/>
  </w:num>
  <w:num w:numId="9" w16cid:durableId="155046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6A1"/>
    <w:rsid w:val="0015074B"/>
    <w:rsid w:val="0029639D"/>
    <w:rsid w:val="00326F90"/>
    <w:rsid w:val="008A1E7A"/>
    <w:rsid w:val="009760B8"/>
    <w:rsid w:val="00AA1D8D"/>
    <w:rsid w:val="00B1479D"/>
    <w:rsid w:val="00B47730"/>
    <w:rsid w:val="00C37BAC"/>
    <w:rsid w:val="00CB0664"/>
    <w:rsid w:val="00E90A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59F17"/>
  <w14:defaultImageDpi w14:val="300"/>
  <w15:docId w15:val="{45565B30-8C0F-4340-963C-7602382B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Biswajyoti Mohapatra</cp:lastModifiedBy>
  <cp:revision>4</cp:revision>
  <dcterms:created xsi:type="dcterms:W3CDTF">2013-12-23T23:15:00Z</dcterms:created>
  <dcterms:modified xsi:type="dcterms:W3CDTF">2025-06-28T11:22:00Z</dcterms:modified>
  <cp:category/>
</cp:coreProperties>
</file>