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CB895" w14:textId="5A2BA0AB" w:rsidR="00910D85" w:rsidRPr="00CD6237" w:rsidRDefault="00000000">
      <w:pPr>
        <w:pStyle w:val="Heading1"/>
        <w:rPr>
          <w:rFonts w:ascii="Times New Roman" w:hAnsi="Times New Roman" w:cs="Times New Roman"/>
          <w:color w:val="auto"/>
          <w:sz w:val="44"/>
          <w:szCs w:val="44"/>
        </w:rPr>
      </w:pPr>
      <w:r w:rsidRPr="00CD6237">
        <w:rPr>
          <w:rFonts w:ascii="Times New Roman" w:hAnsi="Times New Roman" w:cs="Times New Roman"/>
          <w:color w:val="auto"/>
          <w:sz w:val="44"/>
          <w:szCs w:val="44"/>
        </w:rPr>
        <w:t>Spring JUnit Testing Exercises - Solutions</w:t>
      </w:r>
    </w:p>
    <w:p w14:paraId="4B41DF28" w14:textId="77777777" w:rsidR="00910D85" w:rsidRPr="00CD6237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CD6237">
        <w:rPr>
          <w:rFonts w:ascii="Times New Roman" w:hAnsi="Times New Roman" w:cs="Times New Roman"/>
          <w:sz w:val="28"/>
          <w:szCs w:val="28"/>
        </w:rPr>
        <w:t>Exercise 1: Basic Unit Test for a Service Method</w:t>
      </w:r>
    </w:p>
    <w:p w14:paraId="391ACFC2" w14:textId="77777777" w:rsidR="00910D85" w:rsidRPr="00CD6237" w:rsidRDefault="00000000">
      <w:pPr>
        <w:pStyle w:val="IntenseQuote"/>
        <w:rPr>
          <w:i w:val="0"/>
          <w:iCs w:val="0"/>
          <w:color w:val="auto"/>
        </w:rPr>
      </w:pPr>
      <w:r w:rsidRPr="00CD6237">
        <w:rPr>
          <w:i w:val="0"/>
          <w:iCs w:val="0"/>
          <w:color w:val="auto"/>
        </w:rPr>
        <w:t>import static org.junit.jupiter.api.Assertions.*;</w:t>
      </w:r>
      <w:r w:rsidRPr="00CD6237">
        <w:rPr>
          <w:i w:val="0"/>
          <w:iCs w:val="0"/>
          <w:color w:val="auto"/>
        </w:rPr>
        <w:br/>
        <w:t>import org.junit.jupiter.api.Test;</w:t>
      </w:r>
      <w:r w:rsidRPr="00CD6237">
        <w:rPr>
          <w:i w:val="0"/>
          <w:iCs w:val="0"/>
          <w:color w:val="auto"/>
        </w:rPr>
        <w:br/>
      </w:r>
      <w:r w:rsidRPr="00CD6237">
        <w:rPr>
          <w:i w:val="0"/>
          <w:iCs w:val="0"/>
          <w:color w:val="auto"/>
        </w:rPr>
        <w:br/>
        <w:t>public class CalculatorServiceTest {</w:t>
      </w:r>
      <w:r w:rsidRPr="00CD6237">
        <w:rPr>
          <w:i w:val="0"/>
          <w:iCs w:val="0"/>
          <w:color w:val="auto"/>
        </w:rPr>
        <w:br/>
        <w:t xml:space="preserve">    private CalculatorService calculatorService = new CalculatorService();</w:t>
      </w:r>
      <w:r w:rsidRPr="00CD6237">
        <w:rPr>
          <w:i w:val="0"/>
          <w:iCs w:val="0"/>
          <w:color w:val="auto"/>
        </w:rPr>
        <w:br/>
      </w:r>
      <w:r w:rsidRPr="00CD6237">
        <w:rPr>
          <w:i w:val="0"/>
          <w:iCs w:val="0"/>
          <w:color w:val="auto"/>
        </w:rPr>
        <w:br/>
        <w:t xml:space="preserve">    @Test</w:t>
      </w:r>
      <w:r w:rsidRPr="00CD6237">
        <w:rPr>
          <w:i w:val="0"/>
          <w:iCs w:val="0"/>
          <w:color w:val="auto"/>
        </w:rPr>
        <w:br/>
        <w:t xml:space="preserve">    public void testAdd() {</w:t>
      </w:r>
      <w:r w:rsidRPr="00CD6237">
        <w:rPr>
          <w:i w:val="0"/>
          <w:iCs w:val="0"/>
          <w:color w:val="auto"/>
        </w:rPr>
        <w:br/>
        <w:t xml:space="preserve">        assertEquals(5, calculatorService.add(2, 3));</w:t>
      </w:r>
      <w:r w:rsidRPr="00CD6237">
        <w:rPr>
          <w:i w:val="0"/>
          <w:iCs w:val="0"/>
          <w:color w:val="auto"/>
        </w:rPr>
        <w:br/>
        <w:t xml:space="preserve">    }</w:t>
      </w:r>
      <w:r w:rsidRPr="00CD6237">
        <w:rPr>
          <w:i w:val="0"/>
          <w:iCs w:val="0"/>
          <w:color w:val="auto"/>
        </w:rPr>
        <w:br/>
        <w:t>}</w:t>
      </w:r>
    </w:p>
    <w:p w14:paraId="54A1113A" w14:textId="77777777" w:rsidR="00910D85" w:rsidRPr="00CD6237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CD6237">
        <w:rPr>
          <w:rFonts w:ascii="Times New Roman" w:hAnsi="Times New Roman" w:cs="Times New Roman"/>
          <w:sz w:val="28"/>
          <w:szCs w:val="28"/>
        </w:rPr>
        <w:t>Exercise 2: Mocking a Repository in a Service Test</w:t>
      </w:r>
    </w:p>
    <w:p w14:paraId="421ED069" w14:textId="77777777" w:rsidR="00910D85" w:rsidRPr="00CD6237" w:rsidRDefault="00000000">
      <w:pPr>
        <w:pStyle w:val="IntenseQuote"/>
        <w:rPr>
          <w:i w:val="0"/>
          <w:iCs w:val="0"/>
        </w:rPr>
      </w:pPr>
      <w:r w:rsidRPr="00CD6237">
        <w:rPr>
          <w:i w:val="0"/>
          <w:iCs w:val="0"/>
          <w:color w:val="auto"/>
        </w:rPr>
        <w:t>import static org.mockito.Mockito.*;</w:t>
      </w:r>
      <w:r w:rsidRPr="00CD6237">
        <w:rPr>
          <w:i w:val="0"/>
          <w:iCs w:val="0"/>
          <w:color w:val="auto"/>
        </w:rPr>
        <w:br/>
        <w:t>import static org.junit.jupiter.api.Assertions.*;</w:t>
      </w:r>
      <w:r w:rsidRPr="00CD6237">
        <w:rPr>
          <w:i w:val="0"/>
          <w:iCs w:val="0"/>
          <w:color w:val="auto"/>
        </w:rPr>
        <w:br/>
        <w:t>import org.junit.jupiter.api.Test;</w:t>
      </w:r>
      <w:r w:rsidRPr="00CD6237">
        <w:rPr>
          <w:i w:val="0"/>
          <w:iCs w:val="0"/>
          <w:color w:val="auto"/>
        </w:rPr>
        <w:br/>
        <w:t>import org.mockito.InjectMocks;</w:t>
      </w:r>
      <w:r w:rsidRPr="00CD6237">
        <w:rPr>
          <w:i w:val="0"/>
          <w:iCs w:val="0"/>
          <w:color w:val="auto"/>
        </w:rPr>
        <w:br/>
        <w:t>import org.mockito.Mock;</w:t>
      </w:r>
      <w:r w:rsidRPr="00CD6237">
        <w:rPr>
          <w:i w:val="0"/>
          <w:iCs w:val="0"/>
          <w:color w:val="auto"/>
        </w:rPr>
        <w:br/>
        <w:t>import org.mockito.MockitoAnnotations;</w:t>
      </w:r>
      <w:r w:rsidRPr="00CD6237">
        <w:rPr>
          <w:i w:val="0"/>
          <w:iCs w:val="0"/>
          <w:color w:val="auto"/>
        </w:rPr>
        <w:br/>
        <w:t>import java.util.Optional;</w:t>
      </w:r>
      <w:r w:rsidRPr="00CD6237">
        <w:rPr>
          <w:i w:val="0"/>
          <w:iCs w:val="0"/>
          <w:color w:val="auto"/>
        </w:rPr>
        <w:br/>
      </w:r>
      <w:r w:rsidRPr="00CD6237">
        <w:rPr>
          <w:i w:val="0"/>
          <w:iCs w:val="0"/>
          <w:color w:val="auto"/>
        </w:rPr>
        <w:br/>
        <w:t>public class UserServiceTest {</w:t>
      </w:r>
      <w:r w:rsidRPr="00CD6237">
        <w:rPr>
          <w:i w:val="0"/>
          <w:iCs w:val="0"/>
          <w:color w:val="auto"/>
        </w:rPr>
        <w:br/>
        <w:t xml:space="preserve">    @Mock</w:t>
      </w:r>
      <w:r w:rsidRPr="00CD6237">
        <w:rPr>
          <w:i w:val="0"/>
          <w:iCs w:val="0"/>
          <w:color w:val="auto"/>
        </w:rPr>
        <w:br/>
        <w:t xml:space="preserve">    private UserRepository userRepository;</w:t>
      </w:r>
      <w:r w:rsidRPr="00CD6237">
        <w:rPr>
          <w:i w:val="0"/>
          <w:iCs w:val="0"/>
          <w:color w:val="auto"/>
        </w:rPr>
        <w:br/>
      </w:r>
      <w:r w:rsidRPr="00CD6237">
        <w:rPr>
          <w:i w:val="0"/>
          <w:iCs w:val="0"/>
          <w:color w:val="auto"/>
        </w:rPr>
        <w:br/>
        <w:t xml:space="preserve">    @InjectMocks</w:t>
      </w:r>
      <w:r w:rsidRPr="00CD6237">
        <w:rPr>
          <w:i w:val="0"/>
          <w:iCs w:val="0"/>
          <w:color w:val="auto"/>
        </w:rPr>
        <w:br/>
        <w:t xml:space="preserve">    private UserService userService;</w:t>
      </w:r>
      <w:r w:rsidRPr="00CD6237">
        <w:rPr>
          <w:i w:val="0"/>
          <w:iCs w:val="0"/>
          <w:color w:val="auto"/>
        </w:rPr>
        <w:br/>
      </w:r>
      <w:r w:rsidRPr="00CD6237">
        <w:rPr>
          <w:i w:val="0"/>
          <w:iCs w:val="0"/>
          <w:color w:val="auto"/>
        </w:rPr>
        <w:br/>
        <w:t xml:space="preserve">    public UserServiceTest() {</w:t>
      </w:r>
      <w:r w:rsidRPr="00CD6237">
        <w:rPr>
          <w:i w:val="0"/>
          <w:iCs w:val="0"/>
          <w:color w:val="auto"/>
        </w:rPr>
        <w:br/>
        <w:t xml:space="preserve">        MockitoAnnotations.openMocks(this);</w:t>
      </w:r>
      <w:r w:rsidRPr="00CD6237">
        <w:rPr>
          <w:i w:val="0"/>
          <w:iCs w:val="0"/>
          <w:color w:val="auto"/>
        </w:rPr>
        <w:br/>
        <w:t xml:space="preserve">    }</w:t>
      </w:r>
      <w:r w:rsidRPr="00CD6237">
        <w:rPr>
          <w:i w:val="0"/>
          <w:iCs w:val="0"/>
          <w:color w:val="auto"/>
        </w:rPr>
        <w:br/>
      </w:r>
      <w:r w:rsidRPr="00CD6237">
        <w:rPr>
          <w:i w:val="0"/>
          <w:iCs w:val="0"/>
          <w:color w:val="auto"/>
        </w:rPr>
        <w:br/>
        <w:t xml:space="preserve">    @Test</w:t>
      </w:r>
      <w:r w:rsidRPr="00CD6237">
        <w:rPr>
          <w:i w:val="0"/>
          <w:iCs w:val="0"/>
          <w:color w:val="auto"/>
        </w:rPr>
        <w:br/>
        <w:t xml:space="preserve">    public void testGetUserById() {</w:t>
      </w:r>
      <w:r w:rsidRPr="00CD6237">
        <w:rPr>
          <w:i w:val="0"/>
          <w:iCs w:val="0"/>
          <w:color w:val="auto"/>
        </w:rPr>
        <w:br/>
        <w:t xml:space="preserve">        User user = new User();</w:t>
      </w:r>
      <w:r w:rsidRPr="00CD6237">
        <w:rPr>
          <w:i w:val="0"/>
          <w:iCs w:val="0"/>
          <w:color w:val="auto"/>
        </w:rPr>
        <w:br/>
        <w:t xml:space="preserve">        user.setId(1L);</w:t>
      </w:r>
      <w:r w:rsidRPr="00CD6237">
        <w:rPr>
          <w:i w:val="0"/>
          <w:iCs w:val="0"/>
          <w:color w:val="auto"/>
        </w:rPr>
        <w:br/>
        <w:t xml:space="preserve">        user.setName("John");</w:t>
      </w:r>
      <w:r w:rsidRPr="00CD6237">
        <w:rPr>
          <w:i w:val="0"/>
          <w:iCs w:val="0"/>
          <w:color w:val="auto"/>
        </w:rPr>
        <w:br/>
        <w:t xml:space="preserve">        when(userRepository.findById(1L)).thenReturn(Optional.of(user));</w:t>
      </w:r>
      <w:r w:rsidRPr="00CD6237">
        <w:rPr>
          <w:i w:val="0"/>
          <w:iCs w:val="0"/>
          <w:color w:val="auto"/>
        </w:rPr>
        <w:br/>
      </w:r>
      <w:r w:rsidRPr="00CD6237">
        <w:rPr>
          <w:i w:val="0"/>
          <w:iCs w:val="0"/>
          <w:color w:val="auto"/>
        </w:rPr>
        <w:br/>
        <w:t xml:space="preserve">        User result = userService.getUserById(1L);</w:t>
      </w:r>
      <w:r w:rsidRPr="00CD6237">
        <w:rPr>
          <w:i w:val="0"/>
          <w:iCs w:val="0"/>
          <w:color w:val="auto"/>
        </w:rPr>
        <w:br/>
        <w:t xml:space="preserve">        assertNotNull(result);</w:t>
      </w:r>
      <w:r w:rsidRPr="00CD6237">
        <w:rPr>
          <w:i w:val="0"/>
          <w:iCs w:val="0"/>
          <w:color w:val="auto"/>
        </w:rPr>
        <w:br/>
      </w:r>
      <w:r w:rsidRPr="00CD6237">
        <w:rPr>
          <w:i w:val="0"/>
          <w:iCs w:val="0"/>
          <w:color w:val="auto"/>
        </w:rPr>
        <w:lastRenderedPageBreak/>
        <w:t xml:space="preserve">        assertEquals("John", result.getName());</w:t>
      </w:r>
      <w:r w:rsidRPr="00CD6237">
        <w:rPr>
          <w:i w:val="0"/>
          <w:iCs w:val="0"/>
          <w:color w:val="auto"/>
        </w:rPr>
        <w:br/>
        <w:t xml:space="preserve">    }</w:t>
      </w:r>
      <w:r w:rsidRPr="00CD6237">
        <w:rPr>
          <w:i w:val="0"/>
          <w:iCs w:val="0"/>
          <w:color w:val="auto"/>
        </w:rPr>
        <w:br/>
        <w:t>}</w:t>
      </w:r>
    </w:p>
    <w:p w14:paraId="332E2D07" w14:textId="77777777" w:rsidR="00910D85" w:rsidRPr="00CD6237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CD6237">
        <w:rPr>
          <w:rFonts w:ascii="Times New Roman" w:hAnsi="Times New Roman" w:cs="Times New Roman"/>
          <w:sz w:val="28"/>
          <w:szCs w:val="28"/>
        </w:rPr>
        <w:t>Exercise 3: Testing a REST Controller with MockMvc</w:t>
      </w:r>
    </w:p>
    <w:p w14:paraId="0D823A11" w14:textId="77777777" w:rsidR="00910D85" w:rsidRPr="00CD6237" w:rsidRDefault="00000000">
      <w:pPr>
        <w:pStyle w:val="IntenseQuote"/>
        <w:rPr>
          <w:i w:val="0"/>
          <w:iCs w:val="0"/>
          <w:color w:val="auto"/>
        </w:rPr>
      </w:pPr>
      <w:r w:rsidRPr="00CD6237">
        <w:rPr>
          <w:i w:val="0"/>
          <w:iCs w:val="0"/>
          <w:color w:val="auto"/>
        </w:rPr>
        <w:t>import static org.springframework.test.web.servlet.request.MockMvcRequestBuilders.get;</w:t>
      </w:r>
      <w:r w:rsidRPr="00CD6237">
        <w:rPr>
          <w:i w:val="0"/>
          <w:iCs w:val="0"/>
          <w:color w:val="auto"/>
        </w:rPr>
        <w:br/>
        <w:t>import static org.springframework.test.web.servlet.result.MockMvcResultMatchers.status;</w:t>
      </w:r>
      <w:r w:rsidRPr="00CD6237">
        <w:rPr>
          <w:i w:val="0"/>
          <w:iCs w:val="0"/>
          <w:color w:val="auto"/>
        </w:rPr>
        <w:br/>
        <w:t>import static org.springframework.test.web.servlet.result.MockMvcResultMatchers.jsonPath;</w:t>
      </w:r>
      <w:r w:rsidRPr="00CD6237">
        <w:rPr>
          <w:i w:val="0"/>
          <w:iCs w:val="0"/>
          <w:color w:val="auto"/>
        </w:rPr>
        <w:br/>
        <w:t>import static org.mockito.Mockito.*;</w:t>
      </w:r>
      <w:r w:rsidRPr="00CD6237">
        <w:rPr>
          <w:i w:val="0"/>
          <w:iCs w:val="0"/>
          <w:color w:val="auto"/>
        </w:rPr>
        <w:br/>
        <w:t>import org.junit.jupiter.api.Test;</w:t>
      </w:r>
      <w:r w:rsidRPr="00CD6237">
        <w:rPr>
          <w:i w:val="0"/>
          <w:iCs w:val="0"/>
          <w:color w:val="auto"/>
        </w:rPr>
        <w:br/>
        <w:t>import org.springframework.beans.factory.annotation.Autowired;</w:t>
      </w:r>
      <w:r w:rsidRPr="00CD6237">
        <w:rPr>
          <w:i w:val="0"/>
          <w:iCs w:val="0"/>
          <w:color w:val="auto"/>
        </w:rPr>
        <w:br/>
        <w:t>import org.springframework.boot.test.autoconfigure.web.servlet.WebMvcTest;</w:t>
      </w:r>
      <w:r w:rsidRPr="00CD6237">
        <w:rPr>
          <w:i w:val="0"/>
          <w:iCs w:val="0"/>
          <w:color w:val="auto"/>
        </w:rPr>
        <w:br/>
        <w:t>import org.springframework.boot.test.mock.mockito.MockBean;</w:t>
      </w:r>
      <w:r w:rsidRPr="00CD6237">
        <w:rPr>
          <w:i w:val="0"/>
          <w:iCs w:val="0"/>
          <w:color w:val="auto"/>
        </w:rPr>
        <w:br/>
        <w:t>import org.springframework.test.web.servlet.MockMvc;</w:t>
      </w:r>
      <w:r w:rsidRPr="00CD6237">
        <w:rPr>
          <w:i w:val="0"/>
          <w:iCs w:val="0"/>
          <w:color w:val="auto"/>
        </w:rPr>
        <w:br/>
      </w:r>
      <w:r w:rsidRPr="00CD6237">
        <w:rPr>
          <w:i w:val="0"/>
          <w:iCs w:val="0"/>
          <w:color w:val="auto"/>
        </w:rPr>
        <w:br/>
        <w:t>@WebMvcTest(UserController.class)</w:t>
      </w:r>
      <w:r w:rsidRPr="00CD6237">
        <w:rPr>
          <w:i w:val="0"/>
          <w:iCs w:val="0"/>
          <w:color w:val="auto"/>
        </w:rPr>
        <w:br/>
        <w:t>public class UserControllerTest {</w:t>
      </w:r>
      <w:r w:rsidRPr="00CD6237">
        <w:rPr>
          <w:i w:val="0"/>
          <w:iCs w:val="0"/>
          <w:color w:val="auto"/>
        </w:rPr>
        <w:br/>
      </w:r>
      <w:r w:rsidRPr="00CD6237">
        <w:rPr>
          <w:i w:val="0"/>
          <w:iCs w:val="0"/>
          <w:color w:val="auto"/>
        </w:rPr>
        <w:br/>
        <w:t xml:space="preserve">    @Autowired</w:t>
      </w:r>
      <w:r w:rsidRPr="00CD6237">
        <w:rPr>
          <w:i w:val="0"/>
          <w:iCs w:val="0"/>
          <w:color w:val="auto"/>
        </w:rPr>
        <w:br/>
        <w:t xml:space="preserve">    private MockMvc mockMvc;</w:t>
      </w:r>
      <w:r w:rsidRPr="00CD6237">
        <w:rPr>
          <w:i w:val="0"/>
          <w:iCs w:val="0"/>
          <w:color w:val="auto"/>
        </w:rPr>
        <w:br/>
      </w:r>
      <w:r w:rsidRPr="00CD6237">
        <w:rPr>
          <w:i w:val="0"/>
          <w:iCs w:val="0"/>
          <w:color w:val="auto"/>
        </w:rPr>
        <w:br/>
        <w:t xml:space="preserve">    @MockBean</w:t>
      </w:r>
      <w:r w:rsidRPr="00CD6237">
        <w:rPr>
          <w:i w:val="0"/>
          <w:iCs w:val="0"/>
          <w:color w:val="auto"/>
        </w:rPr>
        <w:br/>
        <w:t xml:space="preserve">    private UserService userService;</w:t>
      </w:r>
      <w:r w:rsidRPr="00CD6237">
        <w:rPr>
          <w:i w:val="0"/>
          <w:iCs w:val="0"/>
          <w:color w:val="auto"/>
        </w:rPr>
        <w:br/>
      </w:r>
      <w:r w:rsidRPr="00CD6237">
        <w:rPr>
          <w:i w:val="0"/>
          <w:iCs w:val="0"/>
          <w:color w:val="auto"/>
        </w:rPr>
        <w:br/>
        <w:t xml:space="preserve">    @Test</w:t>
      </w:r>
      <w:r w:rsidRPr="00CD6237">
        <w:rPr>
          <w:i w:val="0"/>
          <w:iCs w:val="0"/>
          <w:color w:val="auto"/>
        </w:rPr>
        <w:br/>
        <w:t xml:space="preserve">    public void testGetUser() throws Exception {</w:t>
      </w:r>
      <w:r w:rsidRPr="00CD6237">
        <w:rPr>
          <w:i w:val="0"/>
          <w:iCs w:val="0"/>
          <w:color w:val="auto"/>
        </w:rPr>
        <w:br/>
        <w:t xml:space="preserve">        User user = new User();</w:t>
      </w:r>
      <w:r w:rsidRPr="00CD6237">
        <w:rPr>
          <w:i w:val="0"/>
          <w:iCs w:val="0"/>
          <w:color w:val="auto"/>
        </w:rPr>
        <w:br/>
        <w:t xml:space="preserve">        user.setId(1L);</w:t>
      </w:r>
      <w:r w:rsidRPr="00CD6237">
        <w:rPr>
          <w:i w:val="0"/>
          <w:iCs w:val="0"/>
          <w:color w:val="auto"/>
        </w:rPr>
        <w:br/>
        <w:t xml:space="preserve">        user.setName("John");</w:t>
      </w:r>
      <w:r w:rsidRPr="00CD6237">
        <w:rPr>
          <w:i w:val="0"/>
          <w:iCs w:val="0"/>
          <w:color w:val="auto"/>
        </w:rPr>
        <w:br/>
        <w:t xml:space="preserve">        when(userService.getUserById(1L)).thenReturn(user);</w:t>
      </w:r>
      <w:r w:rsidRPr="00CD6237">
        <w:rPr>
          <w:i w:val="0"/>
          <w:iCs w:val="0"/>
          <w:color w:val="auto"/>
        </w:rPr>
        <w:br/>
      </w:r>
      <w:r w:rsidRPr="00CD6237">
        <w:rPr>
          <w:i w:val="0"/>
          <w:iCs w:val="0"/>
          <w:color w:val="auto"/>
        </w:rPr>
        <w:br/>
        <w:t xml:space="preserve">        mockMvc.perform(get("/users/1"))</w:t>
      </w:r>
      <w:r w:rsidRPr="00CD6237">
        <w:rPr>
          <w:i w:val="0"/>
          <w:iCs w:val="0"/>
          <w:color w:val="auto"/>
        </w:rPr>
        <w:br/>
        <w:t xml:space="preserve">               .andExpect(status().isOk())</w:t>
      </w:r>
      <w:r w:rsidRPr="00CD6237">
        <w:rPr>
          <w:i w:val="0"/>
          <w:iCs w:val="0"/>
          <w:color w:val="auto"/>
        </w:rPr>
        <w:br/>
        <w:t xml:space="preserve">               .andExpect(jsonPath("$.name").value("John"));</w:t>
      </w:r>
      <w:r w:rsidRPr="00CD6237">
        <w:rPr>
          <w:i w:val="0"/>
          <w:iCs w:val="0"/>
          <w:color w:val="auto"/>
        </w:rPr>
        <w:br/>
        <w:t xml:space="preserve">    }</w:t>
      </w:r>
      <w:r w:rsidRPr="00CD6237">
        <w:rPr>
          <w:i w:val="0"/>
          <w:iCs w:val="0"/>
          <w:color w:val="auto"/>
        </w:rPr>
        <w:br/>
        <w:t>}</w:t>
      </w:r>
    </w:p>
    <w:p w14:paraId="3D274DAB" w14:textId="77777777" w:rsidR="005F46A4" w:rsidRPr="00CD6237" w:rsidRDefault="005F46A4" w:rsidP="005F46A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CD6237">
        <w:rPr>
          <w:rFonts w:ascii="Times New Roman" w:hAnsi="Times New Roman" w:cs="Times New Roman"/>
          <w:sz w:val="28"/>
          <w:szCs w:val="28"/>
        </w:rPr>
        <w:t>Exercise 4: Integration Test with Spring Boot</w:t>
      </w:r>
    </w:p>
    <w:p w14:paraId="27DB756F" w14:textId="77777777" w:rsidR="005F46A4" w:rsidRPr="00CD6237" w:rsidRDefault="005F46A4" w:rsidP="005F46A4">
      <w:pPr>
        <w:pStyle w:val="IntenseQuote"/>
        <w:rPr>
          <w:i w:val="0"/>
          <w:iCs w:val="0"/>
          <w:color w:val="auto"/>
        </w:rPr>
      </w:pPr>
      <w:r w:rsidRPr="00CD6237">
        <w:rPr>
          <w:i w:val="0"/>
          <w:iCs w:val="0"/>
          <w:color w:val="auto"/>
        </w:rPr>
        <w:t xml:space="preserve">import </w:t>
      </w:r>
      <w:proofErr w:type="spellStart"/>
      <w:r w:rsidRPr="00CD6237">
        <w:rPr>
          <w:i w:val="0"/>
          <w:iCs w:val="0"/>
          <w:color w:val="auto"/>
        </w:rPr>
        <w:t>org.junit.jupiter.api.Test</w:t>
      </w:r>
      <w:proofErr w:type="spellEnd"/>
      <w:r w:rsidRPr="00CD6237">
        <w:rPr>
          <w:i w:val="0"/>
          <w:iCs w:val="0"/>
          <w:color w:val="auto"/>
        </w:rPr>
        <w:t>;</w:t>
      </w:r>
      <w:r w:rsidRPr="00CD6237">
        <w:rPr>
          <w:i w:val="0"/>
          <w:iCs w:val="0"/>
          <w:color w:val="auto"/>
        </w:rPr>
        <w:br/>
        <w:t xml:space="preserve">import </w:t>
      </w:r>
      <w:proofErr w:type="spellStart"/>
      <w:r w:rsidRPr="00CD6237">
        <w:rPr>
          <w:i w:val="0"/>
          <w:iCs w:val="0"/>
          <w:color w:val="auto"/>
        </w:rPr>
        <w:t>org.springframework.beans.factory.annotation.Autowired</w:t>
      </w:r>
      <w:proofErr w:type="spellEnd"/>
      <w:r w:rsidRPr="00CD6237">
        <w:rPr>
          <w:i w:val="0"/>
          <w:iCs w:val="0"/>
          <w:color w:val="auto"/>
        </w:rPr>
        <w:t>;</w:t>
      </w:r>
      <w:r w:rsidRPr="00CD6237">
        <w:rPr>
          <w:i w:val="0"/>
          <w:iCs w:val="0"/>
          <w:color w:val="auto"/>
        </w:rPr>
        <w:br/>
        <w:t xml:space="preserve">import </w:t>
      </w:r>
      <w:proofErr w:type="spellStart"/>
      <w:r w:rsidRPr="00CD6237">
        <w:rPr>
          <w:i w:val="0"/>
          <w:iCs w:val="0"/>
          <w:color w:val="auto"/>
        </w:rPr>
        <w:t>org.springframework.boot.test.context.SpringBootTest</w:t>
      </w:r>
      <w:proofErr w:type="spellEnd"/>
      <w:r w:rsidRPr="00CD6237">
        <w:rPr>
          <w:i w:val="0"/>
          <w:iCs w:val="0"/>
          <w:color w:val="auto"/>
        </w:rPr>
        <w:t>;</w:t>
      </w:r>
      <w:r w:rsidRPr="00CD6237">
        <w:rPr>
          <w:i w:val="0"/>
          <w:iCs w:val="0"/>
          <w:color w:val="auto"/>
        </w:rPr>
        <w:br/>
        <w:t xml:space="preserve">import static </w:t>
      </w:r>
      <w:proofErr w:type="spellStart"/>
      <w:r w:rsidRPr="00CD6237">
        <w:rPr>
          <w:i w:val="0"/>
          <w:iCs w:val="0"/>
          <w:color w:val="auto"/>
        </w:rPr>
        <w:t>org.junit.jupiter.api.Assertions</w:t>
      </w:r>
      <w:proofErr w:type="spellEnd"/>
      <w:r w:rsidRPr="00CD6237">
        <w:rPr>
          <w:i w:val="0"/>
          <w:iCs w:val="0"/>
          <w:color w:val="auto"/>
        </w:rPr>
        <w:t>.*;</w:t>
      </w:r>
      <w:r w:rsidRPr="00CD6237">
        <w:rPr>
          <w:i w:val="0"/>
          <w:iCs w:val="0"/>
          <w:color w:val="auto"/>
        </w:rPr>
        <w:br/>
      </w:r>
      <w:r w:rsidRPr="00CD6237">
        <w:rPr>
          <w:i w:val="0"/>
          <w:iCs w:val="0"/>
          <w:color w:val="auto"/>
        </w:rPr>
        <w:br/>
      </w:r>
      <w:r w:rsidRPr="00CD6237">
        <w:rPr>
          <w:i w:val="0"/>
          <w:iCs w:val="0"/>
          <w:color w:val="auto"/>
        </w:rPr>
        <w:lastRenderedPageBreak/>
        <w:t>@SpringBootTest</w:t>
      </w:r>
      <w:r w:rsidRPr="00CD6237">
        <w:rPr>
          <w:i w:val="0"/>
          <w:iCs w:val="0"/>
          <w:color w:val="auto"/>
        </w:rPr>
        <w:br/>
        <w:t xml:space="preserve">public class </w:t>
      </w:r>
      <w:proofErr w:type="spellStart"/>
      <w:r w:rsidRPr="00CD6237">
        <w:rPr>
          <w:i w:val="0"/>
          <w:iCs w:val="0"/>
          <w:color w:val="auto"/>
        </w:rPr>
        <w:t>IntegrationTest</w:t>
      </w:r>
      <w:proofErr w:type="spellEnd"/>
      <w:r w:rsidRPr="00CD6237">
        <w:rPr>
          <w:i w:val="0"/>
          <w:iCs w:val="0"/>
          <w:color w:val="auto"/>
        </w:rPr>
        <w:t xml:space="preserve"> {</w:t>
      </w:r>
      <w:r w:rsidRPr="00CD6237">
        <w:rPr>
          <w:i w:val="0"/>
          <w:iCs w:val="0"/>
          <w:color w:val="auto"/>
        </w:rPr>
        <w:br/>
        <w:t xml:space="preserve">    @Autowired</w:t>
      </w:r>
      <w:r w:rsidRPr="00CD6237">
        <w:rPr>
          <w:i w:val="0"/>
          <w:iCs w:val="0"/>
          <w:color w:val="auto"/>
        </w:rPr>
        <w:br/>
        <w:t xml:space="preserve">    private </w:t>
      </w:r>
      <w:proofErr w:type="spellStart"/>
      <w:r w:rsidRPr="00CD6237">
        <w:rPr>
          <w:i w:val="0"/>
          <w:iCs w:val="0"/>
          <w:color w:val="auto"/>
        </w:rPr>
        <w:t>UserService</w:t>
      </w:r>
      <w:proofErr w:type="spellEnd"/>
      <w:r w:rsidRPr="00CD6237">
        <w:rPr>
          <w:i w:val="0"/>
          <w:iCs w:val="0"/>
          <w:color w:val="auto"/>
        </w:rPr>
        <w:t xml:space="preserve"> </w:t>
      </w:r>
      <w:proofErr w:type="spellStart"/>
      <w:r w:rsidRPr="00CD6237">
        <w:rPr>
          <w:i w:val="0"/>
          <w:iCs w:val="0"/>
          <w:color w:val="auto"/>
        </w:rPr>
        <w:t>userService</w:t>
      </w:r>
      <w:proofErr w:type="spellEnd"/>
      <w:r w:rsidRPr="00CD6237">
        <w:rPr>
          <w:i w:val="0"/>
          <w:iCs w:val="0"/>
          <w:color w:val="auto"/>
        </w:rPr>
        <w:t>;</w:t>
      </w:r>
      <w:r w:rsidRPr="00CD6237">
        <w:rPr>
          <w:i w:val="0"/>
          <w:iCs w:val="0"/>
          <w:color w:val="auto"/>
        </w:rPr>
        <w:br/>
      </w:r>
      <w:r w:rsidRPr="00CD6237">
        <w:rPr>
          <w:i w:val="0"/>
          <w:iCs w:val="0"/>
          <w:color w:val="auto"/>
        </w:rPr>
        <w:br/>
        <w:t xml:space="preserve">    @Test</w:t>
      </w:r>
      <w:r w:rsidRPr="00CD6237">
        <w:rPr>
          <w:i w:val="0"/>
          <w:iCs w:val="0"/>
          <w:color w:val="auto"/>
        </w:rPr>
        <w:br/>
        <w:t xml:space="preserve">    public void </w:t>
      </w:r>
      <w:proofErr w:type="spellStart"/>
      <w:r w:rsidRPr="00CD6237">
        <w:rPr>
          <w:i w:val="0"/>
          <w:iCs w:val="0"/>
          <w:color w:val="auto"/>
        </w:rPr>
        <w:t>testFullFlow</w:t>
      </w:r>
      <w:proofErr w:type="spellEnd"/>
      <w:r w:rsidRPr="00CD6237">
        <w:rPr>
          <w:i w:val="0"/>
          <w:iCs w:val="0"/>
          <w:color w:val="auto"/>
        </w:rPr>
        <w:t>() {</w:t>
      </w:r>
      <w:r w:rsidRPr="00CD6237">
        <w:rPr>
          <w:i w:val="0"/>
          <w:iCs w:val="0"/>
          <w:color w:val="auto"/>
        </w:rPr>
        <w:br/>
        <w:t xml:space="preserve">        User </w:t>
      </w:r>
      <w:proofErr w:type="spellStart"/>
      <w:r w:rsidRPr="00CD6237">
        <w:rPr>
          <w:i w:val="0"/>
          <w:iCs w:val="0"/>
          <w:color w:val="auto"/>
        </w:rPr>
        <w:t>user</w:t>
      </w:r>
      <w:proofErr w:type="spellEnd"/>
      <w:r w:rsidRPr="00CD6237">
        <w:rPr>
          <w:i w:val="0"/>
          <w:iCs w:val="0"/>
          <w:color w:val="auto"/>
        </w:rPr>
        <w:t xml:space="preserve"> = new User();</w:t>
      </w:r>
      <w:r w:rsidRPr="00CD6237">
        <w:rPr>
          <w:i w:val="0"/>
          <w:iCs w:val="0"/>
          <w:color w:val="auto"/>
        </w:rPr>
        <w:br/>
        <w:t xml:space="preserve">        </w:t>
      </w:r>
      <w:proofErr w:type="spellStart"/>
      <w:r w:rsidRPr="00CD6237">
        <w:rPr>
          <w:i w:val="0"/>
          <w:iCs w:val="0"/>
          <w:color w:val="auto"/>
        </w:rPr>
        <w:t>user.setName</w:t>
      </w:r>
      <w:proofErr w:type="spellEnd"/>
      <w:r w:rsidRPr="00CD6237">
        <w:rPr>
          <w:i w:val="0"/>
          <w:iCs w:val="0"/>
          <w:color w:val="auto"/>
        </w:rPr>
        <w:t>("Alice");</w:t>
      </w:r>
      <w:r w:rsidRPr="00CD6237">
        <w:rPr>
          <w:i w:val="0"/>
          <w:iCs w:val="0"/>
          <w:color w:val="auto"/>
        </w:rPr>
        <w:br/>
        <w:t xml:space="preserve">        User </w:t>
      </w:r>
      <w:proofErr w:type="spellStart"/>
      <w:r w:rsidRPr="00CD6237">
        <w:rPr>
          <w:i w:val="0"/>
          <w:iCs w:val="0"/>
          <w:color w:val="auto"/>
        </w:rPr>
        <w:t>savedUser</w:t>
      </w:r>
      <w:proofErr w:type="spellEnd"/>
      <w:r w:rsidRPr="00CD6237">
        <w:rPr>
          <w:i w:val="0"/>
          <w:iCs w:val="0"/>
          <w:color w:val="auto"/>
        </w:rPr>
        <w:t xml:space="preserve"> = </w:t>
      </w:r>
      <w:proofErr w:type="spellStart"/>
      <w:r w:rsidRPr="00CD6237">
        <w:rPr>
          <w:i w:val="0"/>
          <w:iCs w:val="0"/>
          <w:color w:val="auto"/>
        </w:rPr>
        <w:t>userService.saveUser</w:t>
      </w:r>
      <w:proofErr w:type="spellEnd"/>
      <w:r w:rsidRPr="00CD6237">
        <w:rPr>
          <w:i w:val="0"/>
          <w:iCs w:val="0"/>
          <w:color w:val="auto"/>
        </w:rPr>
        <w:t>(user);</w:t>
      </w:r>
      <w:r w:rsidRPr="00CD6237">
        <w:rPr>
          <w:i w:val="0"/>
          <w:iCs w:val="0"/>
          <w:color w:val="auto"/>
        </w:rPr>
        <w:br/>
        <w:t xml:space="preserve">        </w:t>
      </w:r>
      <w:proofErr w:type="spellStart"/>
      <w:r w:rsidRPr="00CD6237">
        <w:rPr>
          <w:i w:val="0"/>
          <w:iCs w:val="0"/>
          <w:color w:val="auto"/>
        </w:rPr>
        <w:t>assertNotNull</w:t>
      </w:r>
      <w:proofErr w:type="spellEnd"/>
      <w:r w:rsidRPr="00CD6237">
        <w:rPr>
          <w:i w:val="0"/>
          <w:iCs w:val="0"/>
          <w:color w:val="auto"/>
        </w:rPr>
        <w:t>(</w:t>
      </w:r>
      <w:proofErr w:type="spellStart"/>
      <w:r w:rsidRPr="00CD6237">
        <w:rPr>
          <w:i w:val="0"/>
          <w:iCs w:val="0"/>
          <w:color w:val="auto"/>
        </w:rPr>
        <w:t>savedUser.getId</w:t>
      </w:r>
      <w:proofErr w:type="spellEnd"/>
      <w:r w:rsidRPr="00CD6237">
        <w:rPr>
          <w:i w:val="0"/>
          <w:iCs w:val="0"/>
          <w:color w:val="auto"/>
        </w:rPr>
        <w:t>());</w:t>
      </w:r>
      <w:r w:rsidRPr="00CD6237">
        <w:rPr>
          <w:i w:val="0"/>
          <w:iCs w:val="0"/>
          <w:color w:val="auto"/>
        </w:rPr>
        <w:br/>
        <w:t xml:space="preserve">    }</w:t>
      </w:r>
      <w:r w:rsidRPr="00CD6237">
        <w:rPr>
          <w:i w:val="0"/>
          <w:iCs w:val="0"/>
          <w:color w:val="auto"/>
        </w:rPr>
        <w:br/>
        <w:t>}</w:t>
      </w:r>
    </w:p>
    <w:p w14:paraId="2934F4C6" w14:textId="77777777" w:rsidR="005F46A4" w:rsidRPr="00CD6237" w:rsidRDefault="005F46A4" w:rsidP="005F46A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CD6237">
        <w:rPr>
          <w:rFonts w:ascii="Times New Roman" w:hAnsi="Times New Roman" w:cs="Times New Roman"/>
          <w:sz w:val="28"/>
          <w:szCs w:val="28"/>
        </w:rPr>
        <w:t>Exercise 5: Test Controller POST Endpoint</w:t>
      </w:r>
    </w:p>
    <w:p w14:paraId="6F9F1469" w14:textId="77777777" w:rsidR="005F46A4" w:rsidRPr="00CD6237" w:rsidRDefault="005F46A4" w:rsidP="005F46A4">
      <w:pPr>
        <w:pStyle w:val="IntenseQuote"/>
        <w:rPr>
          <w:i w:val="0"/>
          <w:iCs w:val="0"/>
          <w:color w:val="auto"/>
        </w:rPr>
      </w:pPr>
      <w:r w:rsidRPr="00CD6237">
        <w:rPr>
          <w:i w:val="0"/>
          <w:iCs w:val="0"/>
          <w:color w:val="auto"/>
        </w:rPr>
        <w:t>import static org.springframework.test.web.servlet.request.MockMvcRequestBuilders.post;</w:t>
      </w:r>
      <w:r w:rsidRPr="00CD6237">
        <w:rPr>
          <w:i w:val="0"/>
          <w:iCs w:val="0"/>
          <w:color w:val="auto"/>
        </w:rPr>
        <w:br/>
        <w:t>import static org.springframework.test.web.servlet.result.MockMvcResultMatchers.status;</w:t>
      </w:r>
      <w:r w:rsidRPr="00CD6237">
        <w:rPr>
          <w:i w:val="0"/>
          <w:iCs w:val="0"/>
          <w:color w:val="auto"/>
        </w:rPr>
        <w:br/>
        <w:t xml:space="preserve">import </w:t>
      </w:r>
      <w:proofErr w:type="spellStart"/>
      <w:r w:rsidRPr="00CD6237">
        <w:rPr>
          <w:i w:val="0"/>
          <w:iCs w:val="0"/>
          <w:color w:val="auto"/>
        </w:rPr>
        <w:t>com.fasterxml.jackson.databind.ObjectMapper</w:t>
      </w:r>
      <w:proofErr w:type="spellEnd"/>
      <w:r w:rsidRPr="00CD6237">
        <w:rPr>
          <w:i w:val="0"/>
          <w:iCs w:val="0"/>
          <w:color w:val="auto"/>
        </w:rPr>
        <w:t>;</w:t>
      </w:r>
      <w:r w:rsidRPr="00CD6237">
        <w:rPr>
          <w:i w:val="0"/>
          <w:iCs w:val="0"/>
          <w:color w:val="auto"/>
        </w:rPr>
        <w:br/>
        <w:t>...</w:t>
      </w:r>
      <w:r w:rsidRPr="00CD6237">
        <w:rPr>
          <w:i w:val="0"/>
          <w:iCs w:val="0"/>
          <w:color w:val="auto"/>
        </w:rPr>
        <w:br/>
        <w:t>@Test</w:t>
      </w:r>
      <w:r w:rsidRPr="00CD6237">
        <w:rPr>
          <w:i w:val="0"/>
          <w:iCs w:val="0"/>
          <w:color w:val="auto"/>
        </w:rPr>
        <w:br/>
        <w:t xml:space="preserve">public void </w:t>
      </w:r>
      <w:proofErr w:type="spellStart"/>
      <w:r w:rsidRPr="00CD6237">
        <w:rPr>
          <w:i w:val="0"/>
          <w:iCs w:val="0"/>
          <w:color w:val="auto"/>
        </w:rPr>
        <w:t>testCreateUser</w:t>
      </w:r>
      <w:proofErr w:type="spellEnd"/>
      <w:r w:rsidRPr="00CD6237">
        <w:rPr>
          <w:i w:val="0"/>
          <w:iCs w:val="0"/>
          <w:color w:val="auto"/>
        </w:rPr>
        <w:t>() throws Exception {</w:t>
      </w:r>
      <w:r w:rsidRPr="00CD6237">
        <w:rPr>
          <w:i w:val="0"/>
          <w:iCs w:val="0"/>
          <w:color w:val="auto"/>
        </w:rPr>
        <w:br/>
        <w:t xml:space="preserve">    User </w:t>
      </w:r>
      <w:proofErr w:type="spellStart"/>
      <w:r w:rsidRPr="00CD6237">
        <w:rPr>
          <w:i w:val="0"/>
          <w:iCs w:val="0"/>
          <w:color w:val="auto"/>
        </w:rPr>
        <w:t>user</w:t>
      </w:r>
      <w:proofErr w:type="spellEnd"/>
      <w:r w:rsidRPr="00CD6237">
        <w:rPr>
          <w:i w:val="0"/>
          <w:iCs w:val="0"/>
          <w:color w:val="auto"/>
        </w:rPr>
        <w:t xml:space="preserve"> = new User();</w:t>
      </w:r>
      <w:r w:rsidRPr="00CD6237">
        <w:rPr>
          <w:i w:val="0"/>
          <w:iCs w:val="0"/>
          <w:color w:val="auto"/>
        </w:rPr>
        <w:br/>
        <w:t xml:space="preserve">    </w:t>
      </w:r>
      <w:proofErr w:type="spellStart"/>
      <w:r w:rsidRPr="00CD6237">
        <w:rPr>
          <w:i w:val="0"/>
          <w:iCs w:val="0"/>
          <w:color w:val="auto"/>
        </w:rPr>
        <w:t>user.setName</w:t>
      </w:r>
      <w:proofErr w:type="spellEnd"/>
      <w:r w:rsidRPr="00CD6237">
        <w:rPr>
          <w:i w:val="0"/>
          <w:iCs w:val="0"/>
          <w:color w:val="auto"/>
        </w:rPr>
        <w:t>("Jane");</w:t>
      </w:r>
      <w:r w:rsidRPr="00CD6237">
        <w:rPr>
          <w:i w:val="0"/>
          <w:iCs w:val="0"/>
          <w:color w:val="auto"/>
        </w:rPr>
        <w:br/>
        <w:t xml:space="preserve">    when(</w:t>
      </w:r>
      <w:proofErr w:type="spellStart"/>
      <w:r w:rsidRPr="00CD6237">
        <w:rPr>
          <w:i w:val="0"/>
          <w:iCs w:val="0"/>
          <w:color w:val="auto"/>
        </w:rPr>
        <w:t>userService.saveUser</w:t>
      </w:r>
      <w:proofErr w:type="spellEnd"/>
      <w:r w:rsidRPr="00CD6237">
        <w:rPr>
          <w:i w:val="0"/>
          <w:iCs w:val="0"/>
          <w:color w:val="auto"/>
        </w:rPr>
        <w:t>(any(</w:t>
      </w:r>
      <w:proofErr w:type="spellStart"/>
      <w:r w:rsidRPr="00CD6237">
        <w:rPr>
          <w:i w:val="0"/>
          <w:iCs w:val="0"/>
          <w:color w:val="auto"/>
        </w:rPr>
        <w:t>User.class</w:t>
      </w:r>
      <w:proofErr w:type="spellEnd"/>
      <w:r w:rsidRPr="00CD6237">
        <w:rPr>
          <w:i w:val="0"/>
          <w:iCs w:val="0"/>
          <w:color w:val="auto"/>
        </w:rPr>
        <w:t>))).</w:t>
      </w:r>
      <w:proofErr w:type="spellStart"/>
      <w:r w:rsidRPr="00CD6237">
        <w:rPr>
          <w:i w:val="0"/>
          <w:iCs w:val="0"/>
          <w:color w:val="auto"/>
        </w:rPr>
        <w:t>thenReturn</w:t>
      </w:r>
      <w:proofErr w:type="spellEnd"/>
      <w:r w:rsidRPr="00CD6237">
        <w:rPr>
          <w:i w:val="0"/>
          <w:iCs w:val="0"/>
          <w:color w:val="auto"/>
        </w:rPr>
        <w:t>(user);</w:t>
      </w:r>
      <w:r w:rsidRPr="00CD6237">
        <w:rPr>
          <w:i w:val="0"/>
          <w:iCs w:val="0"/>
          <w:color w:val="auto"/>
        </w:rPr>
        <w:br/>
      </w:r>
      <w:r w:rsidRPr="00CD6237">
        <w:rPr>
          <w:i w:val="0"/>
          <w:iCs w:val="0"/>
          <w:color w:val="auto"/>
        </w:rPr>
        <w:br/>
        <w:t xml:space="preserve">    </w:t>
      </w:r>
      <w:proofErr w:type="spellStart"/>
      <w:r w:rsidRPr="00CD6237">
        <w:rPr>
          <w:i w:val="0"/>
          <w:iCs w:val="0"/>
          <w:color w:val="auto"/>
        </w:rPr>
        <w:t>mockMvc.perform</w:t>
      </w:r>
      <w:proofErr w:type="spellEnd"/>
      <w:r w:rsidRPr="00CD6237">
        <w:rPr>
          <w:i w:val="0"/>
          <w:iCs w:val="0"/>
          <w:color w:val="auto"/>
        </w:rPr>
        <w:t>(post("/users")</w:t>
      </w:r>
      <w:r w:rsidRPr="00CD6237">
        <w:rPr>
          <w:i w:val="0"/>
          <w:iCs w:val="0"/>
          <w:color w:val="auto"/>
        </w:rPr>
        <w:br/>
        <w:t xml:space="preserve">            .</w:t>
      </w:r>
      <w:proofErr w:type="spellStart"/>
      <w:r w:rsidRPr="00CD6237">
        <w:rPr>
          <w:i w:val="0"/>
          <w:iCs w:val="0"/>
          <w:color w:val="auto"/>
        </w:rPr>
        <w:t>contentType</w:t>
      </w:r>
      <w:proofErr w:type="spellEnd"/>
      <w:r w:rsidRPr="00CD6237">
        <w:rPr>
          <w:i w:val="0"/>
          <w:iCs w:val="0"/>
          <w:color w:val="auto"/>
        </w:rPr>
        <w:t>("application/</w:t>
      </w:r>
      <w:proofErr w:type="spellStart"/>
      <w:r w:rsidRPr="00CD6237">
        <w:rPr>
          <w:i w:val="0"/>
          <w:iCs w:val="0"/>
          <w:color w:val="auto"/>
        </w:rPr>
        <w:t>json</w:t>
      </w:r>
      <w:proofErr w:type="spellEnd"/>
      <w:r w:rsidRPr="00CD6237">
        <w:rPr>
          <w:i w:val="0"/>
          <w:iCs w:val="0"/>
          <w:color w:val="auto"/>
        </w:rPr>
        <w:t>")</w:t>
      </w:r>
      <w:r w:rsidRPr="00CD6237">
        <w:rPr>
          <w:i w:val="0"/>
          <w:iCs w:val="0"/>
          <w:color w:val="auto"/>
        </w:rPr>
        <w:br/>
        <w:t xml:space="preserve">            .content(new </w:t>
      </w:r>
      <w:proofErr w:type="spellStart"/>
      <w:r w:rsidRPr="00CD6237">
        <w:rPr>
          <w:i w:val="0"/>
          <w:iCs w:val="0"/>
          <w:color w:val="auto"/>
        </w:rPr>
        <w:t>ObjectMapper</w:t>
      </w:r>
      <w:proofErr w:type="spellEnd"/>
      <w:r w:rsidRPr="00CD6237">
        <w:rPr>
          <w:i w:val="0"/>
          <w:iCs w:val="0"/>
          <w:color w:val="auto"/>
        </w:rPr>
        <w:t>().</w:t>
      </w:r>
      <w:proofErr w:type="spellStart"/>
      <w:r w:rsidRPr="00CD6237">
        <w:rPr>
          <w:i w:val="0"/>
          <w:iCs w:val="0"/>
          <w:color w:val="auto"/>
        </w:rPr>
        <w:t>writeValueAsString</w:t>
      </w:r>
      <w:proofErr w:type="spellEnd"/>
      <w:r w:rsidRPr="00CD6237">
        <w:rPr>
          <w:i w:val="0"/>
          <w:iCs w:val="0"/>
          <w:color w:val="auto"/>
        </w:rPr>
        <w:t>(user)))</w:t>
      </w:r>
      <w:r w:rsidRPr="00CD6237">
        <w:rPr>
          <w:i w:val="0"/>
          <w:iCs w:val="0"/>
          <w:color w:val="auto"/>
        </w:rPr>
        <w:br/>
        <w:t xml:space="preserve">            .</w:t>
      </w:r>
      <w:proofErr w:type="spellStart"/>
      <w:r w:rsidRPr="00CD6237">
        <w:rPr>
          <w:i w:val="0"/>
          <w:iCs w:val="0"/>
          <w:color w:val="auto"/>
        </w:rPr>
        <w:t>andExpect</w:t>
      </w:r>
      <w:proofErr w:type="spellEnd"/>
      <w:r w:rsidRPr="00CD6237">
        <w:rPr>
          <w:i w:val="0"/>
          <w:iCs w:val="0"/>
          <w:color w:val="auto"/>
        </w:rPr>
        <w:t>(status().</w:t>
      </w:r>
      <w:proofErr w:type="spellStart"/>
      <w:r w:rsidRPr="00CD6237">
        <w:rPr>
          <w:i w:val="0"/>
          <w:iCs w:val="0"/>
          <w:color w:val="auto"/>
        </w:rPr>
        <w:t>isOk</w:t>
      </w:r>
      <w:proofErr w:type="spellEnd"/>
      <w:r w:rsidRPr="00CD6237">
        <w:rPr>
          <w:i w:val="0"/>
          <w:iCs w:val="0"/>
          <w:color w:val="auto"/>
        </w:rPr>
        <w:t>());</w:t>
      </w:r>
      <w:r w:rsidRPr="00CD6237">
        <w:rPr>
          <w:i w:val="0"/>
          <w:iCs w:val="0"/>
          <w:color w:val="auto"/>
        </w:rPr>
        <w:br/>
        <w:t>}</w:t>
      </w:r>
    </w:p>
    <w:p w14:paraId="44DF0119" w14:textId="77777777" w:rsidR="005F46A4" w:rsidRPr="00CD6237" w:rsidRDefault="005F46A4" w:rsidP="005F46A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CD6237">
        <w:rPr>
          <w:rFonts w:ascii="Times New Roman" w:hAnsi="Times New Roman" w:cs="Times New Roman"/>
          <w:sz w:val="28"/>
          <w:szCs w:val="28"/>
        </w:rPr>
        <w:t>Exercise 6: Test Service Exception Handling</w:t>
      </w:r>
    </w:p>
    <w:p w14:paraId="3A39E6C9" w14:textId="77777777" w:rsidR="005F46A4" w:rsidRPr="00CD6237" w:rsidRDefault="005F46A4" w:rsidP="005F46A4">
      <w:pPr>
        <w:pStyle w:val="IntenseQuote"/>
        <w:rPr>
          <w:i w:val="0"/>
          <w:iCs w:val="0"/>
          <w:color w:val="auto"/>
        </w:rPr>
      </w:pPr>
      <w:r w:rsidRPr="00CD6237">
        <w:rPr>
          <w:i w:val="0"/>
          <w:iCs w:val="0"/>
          <w:color w:val="auto"/>
        </w:rPr>
        <w:t>@Test</w:t>
      </w:r>
      <w:r w:rsidRPr="00CD6237">
        <w:rPr>
          <w:i w:val="0"/>
          <w:iCs w:val="0"/>
          <w:color w:val="auto"/>
        </w:rPr>
        <w:br/>
        <w:t xml:space="preserve">public void </w:t>
      </w:r>
      <w:proofErr w:type="spellStart"/>
      <w:r w:rsidRPr="00CD6237">
        <w:rPr>
          <w:i w:val="0"/>
          <w:iCs w:val="0"/>
          <w:color w:val="auto"/>
        </w:rPr>
        <w:t>testUserNotFound</w:t>
      </w:r>
      <w:proofErr w:type="spellEnd"/>
      <w:r w:rsidRPr="00CD6237">
        <w:rPr>
          <w:i w:val="0"/>
          <w:iCs w:val="0"/>
          <w:color w:val="auto"/>
        </w:rPr>
        <w:t>() {</w:t>
      </w:r>
      <w:r w:rsidRPr="00CD6237">
        <w:rPr>
          <w:i w:val="0"/>
          <w:iCs w:val="0"/>
          <w:color w:val="auto"/>
        </w:rPr>
        <w:br/>
        <w:t xml:space="preserve">    when(userRepository.findById(999L)).thenReturn(Optional.empty());</w:t>
      </w:r>
      <w:r w:rsidRPr="00CD6237">
        <w:rPr>
          <w:i w:val="0"/>
          <w:iCs w:val="0"/>
          <w:color w:val="auto"/>
        </w:rPr>
        <w:br/>
        <w:t xml:space="preserve">    User result = </w:t>
      </w:r>
      <w:proofErr w:type="spellStart"/>
      <w:r w:rsidRPr="00CD6237">
        <w:rPr>
          <w:i w:val="0"/>
          <w:iCs w:val="0"/>
          <w:color w:val="auto"/>
        </w:rPr>
        <w:t>userService.getUserById</w:t>
      </w:r>
      <w:proofErr w:type="spellEnd"/>
      <w:r w:rsidRPr="00CD6237">
        <w:rPr>
          <w:i w:val="0"/>
          <w:iCs w:val="0"/>
          <w:color w:val="auto"/>
        </w:rPr>
        <w:t>(999L);</w:t>
      </w:r>
      <w:r w:rsidRPr="00CD6237">
        <w:rPr>
          <w:i w:val="0"/>
          <w:iCs w:val="0"/>
          <w:color w:val="auto"/>
        </w:rPr>
        <w:br/>
        <w:t xml:space="preserve">    </w:t>
      </w:r>
      <w:proofErr w:type="spellStart"/>
      <w:r w:rsidRPr="00CD6237">
        <w:rPr>
          <w:i w:val="0"/>
          <w:iCs w:val="0"/>
          <w:color w:val="auto"/>
        </w:rPr>
        <w:t>assertNull</w:t>
      </w:r>
      <w:proofErr w:type="spellEnd"/>
      <w:r w:rsidRPr="00CD6237">
        <w:rPr>
          <w:i w:val="0"/>
          <w:iCs w:val="0"/>
          <w:color w:val="auto"/>
        </w:rPr>
        <w:t>(result);</w:t>
      </w:r>
      <w:r w:rsidRPr="00CD6237">
        <w:rPr>
          <w:i w:val="0"/>
          <w:iCs w:val="0"/>
          <w:color w:val="auto"/>
        </w:rPr>
        <w:br/>
        <w:t>}</w:t>
      </w:r>
    </w:p>
    <w:p w14:paraId="5166435D" w14:textId="77777777" w:rsidR="00CD6237" w:rsidRDefault="00CD6237" w:rsidP="005F46A4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5A578A87" w14:textId="4D9111D7" w:rsidR="005F46A4" w:rsidRPr="00CD6237" w:rsidRDefault="005F46A4" w:rsidP="005F46A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CD6237">
        <w:rPr>
          <w:rFonts w:ascii="Times New Roman" w:hAnsi="Times New Roman" w:cs="Times New Roman"/>
          <w:sz w:val="28"/>
          <w:szCs w:val="28"/>
        </w:rPr>
        <w:t>Exercise 7: Test Custom Repository Query</w:t>
      </w:r>
    </w:p>
    <w:p w14:paraId="6B6A5141" w14:textId="77777777" w:rsidR="005F46A4" w:rsidRPr="00CD6237" w:rsidRDefault="005F46A4" w:rsidP="005F46A4">
      <w:pPr>
        <w:pStyle w:val="IntenseQuote"/>
        <w:rPr>
          <w:i w:val="0"/>
          <w:iCs w:val="0"/>
          <w:color w:val="auto"/>
        </w:rPr>
      </w:pPr>
      <w:r w:rsidRPr="00CD6237">
        <w:rPr>
          <w:i w:val="0"/>
          <w:iCs w:val="0"/>
          <w:color w:val="auto"/>
        </w:rPr>
        <w:t>@Test</w:t>
      </w:r>
      <w:r w:rsidRPr="00CD6237">
        <w:rPr>
          <w:i w:val="0"/>
          <w:iCs w:val="0"/>
          <w:color w:val="auto"/>
        </w:rPr>
        <w:br/>
        <w:t xml:space="preserve">public void </w:t>
      </w:r>
      <w:proofErr w:type="spellStart"/>
      <w:r w:rsidRPr="00CD6237">
        <w:rPr>
          <w:i w:val="0"/>
          <w:iCs w:val="0"/>
          <w:color w:val="auto"/>
        </w:rPr>
        <w:t>testFindByName</w:t>
      </w:r>
      <w:proofErr w:type="spellEnd"/>
      <w:r w:rsidRPr="00CD6237">
        <w:rPr>
          <w:i w:val="0"/>
          <w:iCs w:val="0"/>
          <w:color w:val="auto"/>
        </w:rPr>
        <w:t>() {</w:t>
      </w:r>
      <w:r w:rsidRPr="00CD6237">
        <w:rPr>
          <w:i w:val="0"/>
          <w:iCs w:val="0"/>
          <w:color w:val="auto"/>
        </w:rPr>
        <w:br/>
        <w:t xml:space="preserve">    User </w:t>
      </w:r>
      <w:proofErr w:type="spellStart"/>
      <w:r w:rsidRPr="00CD6237">
        <w:rPr>
          <w:i w:val="0"/>
          <w:iCs w:val="0"/>
          <w:color w:val="auto"/>
        </w:rPr>
        <w:t>user</w:t>
      </w:r>
      <w:proofErr w:type="spellEnd"/>
      <w:r w:rsidRPr="00CD6237">
        <w:rPr>
          <w:i w:val="0"/>
          <w:iCs w:val="0"/>
          <w:color w:val="auto"/>
        </w:rPr>
        <w:t xml:space="preserve"> = new User();</w:t>
      </w:r>
      <w:r w:rsidRPr="00CD6237">
        <w:rPr>
          <w:i w:val="0"/>
          <w:iCs w:val="0"/>
          <w:color w:val="auto"/>
        </w:rPr>
        <w:br/>
        <w:t xml:space="preserve">    </w:t>
      </w:r>
      <w:proofErr w:type="spellStart"/>
      <w:r w:rsidRPr="00CD6237">
        <w:rPr>
          <w:i w:val="0"/>
          <w:iCs w:val="0"/>
          <w:color w:val="auto"/>
        </w:rPr>
        <w:t>user.setName</w:t>
      </w:r>
      <w:proofErr w:type="spellEnd"/>
      <w:r w:rsidRPr="00CD6237">
        <w:rPr>
          <w:i w:val="0"/>
          <w:iCs w:val="0"/>
          <w:color w:val="auto"/>
        </w:rPr>
        <w:t>("Sam");</w:t>
      </w:r>
      <w:r w:rsidRPr="00CD6237">
        <w:rPr>
          <w:i w:val="0"/>
          <w:iCs w:val="0"/>
          <w:color w:val="auto"/>
        </w:rPr>
        <w:br/>
        <w:t xml:space="preserve">    when(userRepository.findByName("Sam")).thenReturn(List.of(user));</w:t>
      </w:r>
      <w:r w:rsidRPr="00CD6237">
        <w:rPr>
          <w:i w:val="0"/>
          <w:iCs w:val="0"/>
          <w:color w:val="auto"/>
        </w:rPr>
        <w:br/>
        <w:t xml:space="preserve">    List&lt;User&gt; users = </w:t>
      </w:r>
      <w:proofErr w:type="spellStart"/>
      <w:r w:rsidRPr="00CD6237">
        <w:rPr>
          <w:i w:val="0"/>
          <w:iCs w:val="0"/>
          <w:color w:val="auto"/>
        </w:rPr>
        <w:t>userRepository.findByName</w:t>
      </w:r>
      <w:proofErr w:type="spellEnd"/>
      <w:r w:rsidRPr="00CD6237">
        <w:rPr>
          <w:i w:val="0"/>
          <w:iCs w:val="0"/>
          <w:color w:val="auto"/>
        </w:rPr>
        <w:t>("Sam");</w:t>
      </w:r>
      <w:r w:rsidRPr="00CD6237">
        <w:rPr>
          <w:i w:val="0"/>
          <w:iCs w:val="0"/>
          <w:color w:val="auto"/>
        </w:rPr>
        <w:br/>
        <w:t xml:space="preserve">    </w:t>
      </w:r>
      <w:proofErr w:type="spellStart"/>
      <w:r w:rsidRPr="00CD6237">
        <w:rPr>
          <w:i w:val="0"/>
          <w:iCs w:val="0"/>
          <w:color w:val="auto"/>
        </w:rPr>
        <w:t>assertEquals</w:t>
      </w:r>
      <w:proofErr w:type="spellEnd"/>
      <w:r w:rsidRPr="00CD6237">
        <w:rPr>
          <w:i w:val="0"/>
          <w:iCs w:val="0"/>
          <w:color w:val="auto"/>
        </w:rPr>
        <w:t xml:space="preserve">(1, </w:t>
      </w:r>
      <w:proofErr w:type="spellStart"/>
      <w:r w:rsidRPr="00CD6237">
        <w:rPr>
          <w:i w:val="0"/>
          <w:iCs w:val="0"/>
          <w:color w:val="auto"/>
        </w:rPr>
        <w:t>users.size</w:t>
      </w:r>
      <w:proofErr w:type="spellEnd"/>
      <w:r w:rsidRPr="00CD6237">
        <w:rPr>
          <w:i w:val="0"/>
          <w:iCs w:val="0"/>
          <w:color w:val="auto"/>
        </w:rPr>
        <w:t>());</w:t>
      </w:r>
      <w:r w:rsidRPr="00CD6237">
        <w:rPr>
          <w:i w:val="0"/>
          <w:iCs w:val="0"/>
          <w:color w:val="auto"/>
        </w:rPr>
        <w:br/>
        <w:t>}</w:t>
      </w:r>
    </w:p>
    <w:p w14:paraId="68BC2040" w14:textId="77777777" w:rsidR="005F46A4" w:rsidRPr="00CD6237" w:rsidRDefault="005F46A4" w:rsidP="005F46A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CD6237">
        <w:rPr>
          <w:rFonts w:ascii="Times New Roman" w:hAnsi="Times New Roman" w:cs="Times New Roman"/>
          <w:sz w:val="28"/>
          <w:szCs w:val="28"/>
        </w:rPr>
        <w:t>Exercise 8: Test Controller Exception Handling</w:t>
      </w:r>
    </w:p>
    <w:p w14:paraId="142E17FC" w14:textId="77777777" w:rsidR="005F46A4" w:rsidRPr="00CD6237" w:rsidRDefault="005F46A4" w:rsidP="005F46A4">
      <w:pPr>
        <w:pStyle w:val="IntenseQuote"/>
        <w:rPr>
          <w:i w:val="0"/>
          <w:iCs w:val="0"/>
          <w:color w:val="auto"/>
        </w:rPr>
      </w:pPr>
      <w:r w:rsidRPr="00CD6237">
        <w:rPr>
          <w:i w:val="0"/>
          <w:iCs w:val="0"/>
          <w:color w:val="auto"/>
        </w:rPr>
        <w:t>@Test</w:t>
      </w:r>
      <w:r w:rsidRPr="00CD6237">
        <w:rPr>
          <w:i w:val="0"/>
          <w:iCs w:val="0"/>
          <w:color w:val="auto"/>
        </w:rPr>
        <w:br/>
        <w:t xml:space="preserve">public void </w:t>
      </w:r>
      <w:proofErr w:type="spellStart"/>
      <w:r w:rsidRPr="00CD6237">
        <w:rPr>
          <w:i w:val="0"/>
          <w:iCs w:val="0"/>
          <w:color w:val="auto"/>
        </w:rPr>
        <w:t>testExceptionHandling</w:t>
      </w:r>
      <w:proofErr w:type="spellEnd"/>
      <w:r w:rsidRPr="00CD6237">
        <w:rPr>
          <w:i w:val="0"/>
          <w:iCs w:val="0"/>
          <w:color w:val="auto"/>
        </w:rPr>
        <w:t>() throws Exception {</w:t>
      </w:r>
      <w:r w:rsidRPr="00CD6237">
        <w:rPr>
          <w:i w:val="0"/>
          <w:iCs w:val="0"/>
          <w:color w:val="auto"/>
        </w:rPr>
        <w:br/>
        <w:t xml:space="preserve">    when(</w:t>
      </w:r>
      <w:proofErr w:type="spellStart"/>
      <w:r w:rsidRPr="00CD6237">
        <w:rPr>
          <w:i w:val="0"/>
          <w:iCs w:val="0"/>
          <w:color w:val="auto"/>
        </w:rPr>
        <w:t>userService.getUserById</w:t>
      </w:r>
      <w:proofErr w:type="spellEnd"/>
      <w:r w:rsidRPr="00CD6237">
        <w:rPr>
          <w:i w:val="0"/>
          <w:iCs w:val="0"/>
          <w:color w:val="auto"/>
        </w:rPr>
        <w:t>(99L)).</w:t>
      </w:r>
      <w:proofErr w:type="spellStart"/>
      <w:r w:rsidRPr="00CD6237">
        <w:rPr>
          <w:i w:val="0"/>
          <w:iCs w:val="0"/>
          <w:color w:val="auto"/>
        </w:rPr>
        <w:t>thenThrow</w:t>
      </w:r>
      <w:proofErr w:type="spellEnd"/>
      <w:r w:rsidRPr="00CD6237">
        <w:rPr>
          <w:i w:val="0"/>
          <w:iCs w:val="0"/>
          <w:color w:val="auto"/>
        </w:rPr>
        <w:t xml:space="preserve">(new </w:t>
      </w:r>
      <w:proofErr w:type="spellStart"/>
      <w:r w:rsidRPr="00CD6237">
        <w:rPr>
          <w:i w:val="0"/>
          <w:iCs w:val="0"/>
          <w:color w:val="auto"/>
        </w:rPr>
        <w:t>NoSuchElementException</w:t>
      </w:r>
      <w:proofErr w:type="spellEnd"/>
      <w:r w:rsidRPr="00CD6237">
        <w:rPr>
          <w:i w:val="0"/>
          <w:iCs w:val="0"/>
          <w:color w:val="auto"/>
        </w:rPr>
        <w:t>());</w:t>
      </w:r>
      <w:r w:rsidRPr="00CD6237">
        <w:rPr>
          <w:i w:val="0"/>
          <w:iCs w:val="0"/>
          <w:color w:val="auto"/>
        </w:rPr>
        <w:br/>
      </w:r>
      <w:r w:rsidRPr="00CD6237">
        <w:rPr>
          <w:i w:val="0"/>
          <w:iCs w:val="0"/>
          <w:color w:val="auto"/>
        </w:rPr>
        <w:br/>
        <w:t xml:space="preserve">    </w:t>
      </w:r>
      <w:proofErr w:type="spellStart"/>
      <w:r w:rsidRPr="00CD6237">
        <w:rPr>
          <w:i w:val="0"/>
          <w:iCs w:val="0"/>
          <w:color w:val="auto"/>
        </w:rPr>
        <w:t>mockMvc.perform</w:t>
      </w:r>
      <w:proofErr w:type="spellEnd"/>
      <w:r w:rsidRPr="00CD6237">
        <w:rPr>
          <w:i w:val="0"/>
          <w:iCs w:val="0"/>
          <w:color w:val="auto"/>
        </w:rPr>
        <w:t>(get("/users/99"))</w:t>
      </w:r>
      <w:r w:rsidRPr="00CD6237">
        <w:rPr>
          <w:i w:val="0"/>
          <w:iCs w:val="0"/>
          <w:color w:val="auto"/>
        </w:rPr>
        <w:br/>
        <w:t xml:space="preserve">           .</w:t>
      </w:r>
      <w:proofErr w:type="spellStart"/>
      <w:r w:rsidRPr="00CD6237">
        <w:rPr>
          <w:i w:val="0"/>
          <w:iCs w:val="0"/>
          <w:color w:val="auto"/>
        </w:rPr>
        <w:t>andExpect</w:t>
      </w:r>
      <w:proofErr w:type="spellEnd"/>
      <w:r w:rsidRPr="00CD6237">
        <w:rPr>
          <w:i w:val="0"/>
          <w:iCs w:val="0"/>
          <w:color w:val="auto"/>
        </w:rPr>
        <w:t>(status().</w:t>
      </w:r>
      <w:proofErr w:type="spellStart"/>
      <w:r w:rsidRPr="00CD6237">
        <w:rPr>
          <w:i w:val="0"/>
          <w:iCs w:val="0"/>
          <w:color w:val="auto"/>
        </w:rPr>
        <w:t>isNotFound</w:t>
      </w:r>
      <w:proofErr w:type="spellEnd"/>
      <w:r w:rsidRPr="00CD6237">
        <w:rPr>
          <w:i w:val="0"/>
          <w:iCs w:val="0"/>
          <w:color w:val="auto"/>
        </w:rPr>
        <w:t>())</w:t>
      </w:r>
      <w:r w:rsidRPr="00CD6237">
        <w:rPr>
          <w:i w:val="0"/>
          <w:iCs w:val="0"/>
          <w:color w:val="auto"/>
        </w:rPr>
        <w:br/>
        <w:t xml:space="preserve">           .</w:t>
      </w:r>
      <w:proofErr w:type="spellStart"/>
      <w:r w:rsidRPr="00CD6237">
        <w:rPr>
          <w:i w:val="0"/>
          <w:iCs w:val="0"/>
          <w:color w:val="auto"/>
        </w:rPr>
        <w:t>andExpect</w:t>
      </w:r>
      <w:proofErr w:type="spellEnd"/>
      <w:r w:rsidRPr="00CD6237">
        <w:rPr>
          <w:i w:val="0"/>
          <w:iCs w:val="0"/>
          <w:color w:val="auto"/>
        </w:rPr>
        <w:t>(content().string("User not found"));</w:t>
      </w:r>
      <w:r w:rsidRPr="00CD6237">
        <w:rPr>
          <w:i w:val="0"/>
          <w:iCs w:val="0"/>
          <w:color w:val="auto"/>
        </w:rPr>
        <w:br/>
        <w:t>}</w:t>
      </w:r>
    </w:p>
    <w:p w14:paraId="475AE521" w14:textId="77777777" w:rsidR="005F46A4" w:rsidRPr="00CD6237" w:rsidRDefault="005F46A4" w:rsidP="005F46A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CD6237">
        <w:rPr>
          <w:rFonts w:ascii="Times New Roman" w:hAnsi="Times New Roman" w:cs="Times New Roman"/>
          <w:sz w:val="28"/>
          <w:szCs w:val="28"/>
        </w:rPr>
        <w:t>Exercise 9: Parameterized Test with JUnit</w:t>
      </w:r>
    </w:p>
    <w:p w14:paraId="051500E1" w14:textId="77777777" w:rsidR="005F46A4" w:rsidRPr="00CD6237" w:rsidRDefault="005F46A4" w:rsidP="005F46A4">
      <w:pPr>
        <w:pStyle w:val="IntenseQuote"/>
        <w:rPr>
          <w:i w:val="0"/>
          <w:iCs w:val="0"/>
          <w:color w:val="auto"/>
        </w:rPr>
      </w:pPr>
      <w:r w:rsidRPr="00CD6237">
        <w:rPr>
          <w:i w:val="0"/>
          <w:iCs w:val="0"/>
          <w:color w:val="auto"/>
        </w:rPr>
        <w:t xml:space="preserve">import </w:t>
      </w:r>
      <w:proofErr w:type="spellStart"/>
      <w:r w:rsidRPr="00CD6237">
        <w:rPr>
          <w:i w:val="0"/>
          <w:iCs w:val="0"/>
          <w:color w:val="auto"/>
        </w:rPr>
        <w:t>org.junit.jupiter.params.ParameterizedTest</w:t>
      </w:r>
      <w:proofErr w:type="spellEnd"/>
      <w:r w:rsidRPr="00CD6237">
        <w:rPr>
          <w:i w:val="0"/>
          <w:iCs w:val="0"/>
          <w:color w:val="auto"/>
        </w:rPr>
        <w:t>;</w:t>
      </w:r>
      <w:r w:rsidRPr="00CD6237">
        <w:rPr>
          <w:i w:val="0"/>
          <w:iCs w:val="0"/>
          <w:color w:val="auto"/>
        </w:rPr>
        <w:br/>
        <w:t xml:space="preserve">import </w:t>
      </w:r>
      <w:proofErr w:type="spellStart"/>
      <w:r w:rsidRPr="00CD6237">
        <w:rPr>
          <w:i w:val="0"/>
          <w:iCs w:val="0"/>
          <w:color w:val="auto"/>
        </w:rPr>
        <w:t>org.junit.jupiter.params.provider.CsvSource</w:t>
      </w:r>
      <w:proofErr w:type="spellEnd"/>
      <w:r w:rsidRPr="00CD6237">
        <w:rPr>
          <w:i w:val="0"/>
          <w:iCs w:val="0"/>
          <w:color w:val="auto"/>
        </w:rPr>
        <w:t>;</w:t>
      </w:r>
      <w:r w:rsidRPr="00CD6237">
        <w:rPr>
          <w:i w:val="0"/>
          <w:iCs w:val="0"/>
          <w:color w:val="auto"/>
        </w:rPr>
        <w:br/>
      </w:r>
      <w:r w:rsidRPr="00CD6237">
        <w:rPr>
          <w:i w:val="0"/>
          <w:iCs w:val="0"/>
          <w:color w:val="auto"/>
        </w:rPr>
        <w:br/>
        <w:t>@ParameterizedTest</w:t>
      </w:r>
      <w:r w:rsidRPr="00CD6237">
        <w:rPr>
          <w:i w:val="0"/>
          <w:iCs w:val="0"/>
          <w:color w:val="auto"/>
        </w:rPr>
        <w:br/>
        <w:t>@CsvSource({ "2, true", "3, false", "4, true" })</w:t>
      </w:r>
      <w:r w:rsidRPr="00CD6237">
        <w:rPr>
          <w:i w:val="0"/>
          <w:iCs w:val="0"/>
          <w:color w:val="auto"/>
        </w:rPr>
        <w:br/>
        <w:t xml:space="preserve">public void </w:t>
      </w:r>
      <w:proofErr w:type="spellStart"/>
      <w:r w:rsidRPr="00CD6237">
        <w:rPr>
          <w:i w:val="0"/>
          <w:iCs w:val="0"/>
          <w:color w:val="auto"/>
        </w:rPr>
        <w:t>testIsEven</w:t>
      </w:r>
      <w:proofErr w:type="spellEnd"/>
      <w:r w:rsidRPr="00CD6237">
        <w:rPr>
          <w:i w:val="0"/>
          <w:iCs w:val="0"/>
          <w:color w:val="auto"/>
        </w:rPr>
        <w:t xml:space="preserve">(int number, </w:t>
      </w:r>
      <w:proofErr w:type="spellStart"/>
      <w:r w:rsidRPr="00CD6237">
        <w:rPr>
          <w:i w:val="0"/>
          <w:iCs w:val="0"/>
          <w:color w:val="auto"/>
        </w:rPr>
        <w:t>boolean</w:t>
      </w:r>
      <w:proofErr w:type="spellEnd"/>
      <w:r w:rsidRPr="00CD6237">
        <w:rPr>
          <w:i w:val="0"/>
          <w:iCs w:val="0"/>
          <w:color w:val="auto"/>
        </w:rPr>
        <w:t xml:space="preserve"> expected) {</w:t>
      </w:r>
      <w:r w:rsidRPr="00CD6237">
        <w:rPr>
          <w:i w:val="0"/>
          <w:iCs w:val="0"/>
          <w:color w:val="auto"/>
        </w:rPr>
        <w:br/>
        <w:t xml:space="preserve">    </w:t>
      </w:r>
      <w:proofErr w:type="spellStart"/>
      <w:r w:rsidRPr="00CD6237">
        <w:rPr>
          <w:i w:val="0"/>
          <w:iCs w:val="0"/>
          <w:color w:val="auto"/>
        </w:rPr>
        <w:t>CalculatorService</w:t>
      </w:r>
      <w:proofErr w:type="spellEnd"/>
      <w:r w:rsidRPr="00CD6237">
        <w:rPr>
          <w:i w:val="0"/>
          <w:iCs w:val="0"/>
          <w:color w:val="auto"/>
        </w:rPr>
        <w:t xml:space="preserve"> service = new </w:t>
      </w:r>
      <w:proofErr w:type="spellStart"/>
      <w:r w:rsidRPr="00CD6237">
        <w:rPr>
          <w:i w:val="0"/>
          <w:iCs w:val="0"/>
          <w:color w:val="auto"/>
        </w:rPr>
        <w:t>CalculatorService</w:t>
      </w:r>
      <w:proofErr w:type="spellEnd"/>
      <w:r w:rsidRPr="00CD6237">
        <w:rPr>
          <w:i w:val="0"/>
          <w:iCs w:val="0"/>
          <w:color w:val="auto"/>
        </w:rPr>
        <w:t>();</w:t>
      </w:r>
      <w:r w:rsidRPr="00CD6237">
        <w:rPr>
          <w:i w:val="0"/>
          <w:iCs w:val="0"/>
          <w:color w:val="auto"/>
        </w:rPr>
        <w:br/>
        <w:t xml:space="preserve">    </w:t>
      </w:r>
      <w:proofErr w:type="spellStart"/>
      <w:r w:rsidRPr="00CD6237">
        <w:rPr>
          <w:i w:val="0"/>
          <w:iCs w:val="0"/>
          <w:color w:val="auto"/>
        </w:rPr>
        <w:t>assertEquals</w:t>
      </w:r>
      <w:proofErr w:type="spellEnd"/>
      <w:r w:rsidRPr="00CD6237">
        <w:rPr>
          <w:i w:val="0"/>
          <w:iCs w:val="0"/>
          <w:color w:val="auto"/>
        </w:rPr>
        <w:t xml:space="preserve">(expected, </w:t>
      </w:r>
      <w:proofErr w:type="spellStart"/>
      <w:r w:rsidRPr="00CD6237">
        <w:rPr>
          <w:i w:val="0"/>
          <w:iCs w:val="0"/>
          <w:color w:val="auto"/>
        </w:rPr>
        <w:t>service.isEven</w:t>
      </w:r>
      <w:proofErr w:type="spellEnd"/>
      <w:r w:rsidRPr="00CD6237">
        <w:rPr>
          <w:i w:val="0"/>
          <w:iCs w:val="0"/>
          <w:color w:val="auto"/>
        </w:rPr>
        <w:t>(number));</w:t>
      </w:r>
      <w:r w:rsidRPr="00CD6237">
        <w:rPr>
          <w:i w:val="0"/>
          <w:iCs w:val="0"/>
          <w:color w:val="auto"/>
        </w:rPr>
        <w:br/>
        <w:t>}</w:t>
      </w:r>
    </w:p>
    <w:p w14:paraId="03E68274" w14:textId="77777777" w:rsidR="005F46A4" w:rsidRPr="005F46A4" w:rsidRDefault="005F46A4" w:rsidP="005F46A4"/>
    <w:sectPr w:rsidR="005F46A4" w:rsidRPr="005F46A4" w:rsidSect="00CD62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9045409">
    <w:abstractNumId w:val="8"/>
  </w:num>
  <w:num w:numId="2" w16cid:durableId="938104055">
    <w:abstractNumId w:val="6"/>
  </w:num>
  <w:num w:numId="3" w16cid:durableId="1894803460">
    <w:abstractNumId w:val="5"/>
  </w:num>
  <w:num w:numId="4" w16cid:durableId="803893220">
    <w:abstractNumId w:val="4"/>
  </w:num>
  <w:num w:numId="5" w16cid:durableId="961957255">
    <w:abstractNumId w:val="7"/>
  </w:num>
  <w:num w:numId="6" w16cid:durableId="1578855127">
    <w:abstractNumId w:val="3"/>
  </w:num>
  <w:num w:numId="7" w16cid:durableId="850265161">
    <w:abstractNumId w:val="2"/>
  </w:num>
  <w:num w:numId="8" w16cid:durableId="1336034215">
    <w:abstractNumId w:val="1"/>
  </w:num>
  <w:num w:numId="9" w16cid:durableId="65988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BCF"/>
    <w:rsid w:val="000F7D04"/>
    <w:rsid w:val="0015074B"/>
    <w:rsid w:val="0029639D"/>
    <w:rsid w:val="00326F90"/>
    <w:rsid w:val="005F46A4"/>
    <w:rsid w:val="00910D85"/>
    <w:rsid w:val="0099324E"/>
    <w:rsid w:val="00AA1D8D"/>
    <w:rsid w:val="00B47730"/>
    <w:rsid w:val="00BB5C6C"/>
    <w:rsid w:val="00CB0664"/>
    <w:rsid w:val="00CD62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CEC083"/>
  <w14:defaultImageDpi w14:val="300"/>
  <w15:docId w15:val="{3A3026C5-2CE8-4D6B-9048-D5760A2B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Biswajyoti Mohapatra</cp:lastModifiedBy>
  <cp:revision>5</cp:revision>
  <dcterms:created xsi:type="dcterms:W3CDTF">2013-12-23T23:15:00Z</dcterms:created>
  <dcterms:modified xsi:type="dcterms:W3CDTF">2025-06-28T10:34:00Z</dcterms:modified>
  <cp:category/>
</cp:coreProperties>
</file>