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PL/SQL Exercise Answers</w:t>
      </w:r>
    </w:p>
    <w:p>
      <w:pPr>
        <w:pStyle w:val="Heading2"/>
      </w:pPr>
      <w:r>
        <w:t>Exercise 1 - Scenario 1</w:t>
      </w:r>
    </w:p>
    <w:p>
      <w:r>
        <w:br/>
        <w:t>DECLARE</w:t>
        <w:br/>
        <w:t xml:space="preserve">    CURSOR cur_customers IS SELECT CustomerID FROM Customers WHERE FLOOR(MONTHS_BETWEEN(SYSDATE, DOB) / 12) &gt; 60;</w:t>
        <w:br/>
        <w:t>BEGIN</w:t>
        <w:br/>
        <w:t xml:space="preserve">    FOR rec IN cur_customers LOOP</w:t>
        <w:br/>
        <w:t xml:space="preserve">        UPDATE Loans SET InterestRate = InterestRate - 1 WHERE CustomerID = rec.CustomerID;</w:t>
        <w:br/>
        <w:t xml:space="preserve">    END LOOP;</w:t>
        <w:br/>
        <w:t xml:space="preserve">    COMMIT;</w:t>
        <w:br/>
        <w:t>END;</w:t>
        <w:br/>
      </w:r>
    </w:p>
    <w:p>
      <w:pPr>
        <w:pStyle w:val="Heading2"/>
      </w:pPr>
      <w:r>
        <w:t>Exercise 1 - Scenario 2</w:t>
      </w:r>
    </w:p>
    <w:p>
      <w:r>
        <w:br/>
        <w:t>BEGIN</w:t>
        <w:br/>
        <w:t xml:space="preserve">    UPDATE Customers SET Balance = Balance, IsVIP = TRUE WHERE Balance &gt; 10000;</w:t>
        <w:br/>
        <w:t xml:space="preserve">    COMMIT;</w:t>
        <w:br/>
        <w:t>END;</w:t>
        <w:br/>
      </w:r>
    </w:p>
    <w:p>
      <w:pPr>
        <w:pStyle w:val="Heading2"/>
      </w:pPr>
      <w:r>
        <w:t>Exercise 1 - Scenario 3</w:t>
      </w:r>
    </w:p>
    <w:p>
      <w:r>
        <w:br/>
        <w:t>DECLARE</w:t>
        <w:br/>
        <w:t xml:space="preserve">    CURSOR cur_loans IS SELECT * FROM Loans WHERE EndDate &lt;= SYSDATE + 30;</w:t>
        <w:br/>
        <w:t>BEGIN</w:t>
        <w:br/>
        <w:t xml:space="preserve">    FOR rec IN cur_loans LOOP</w:t>
        <w:br/>
        <w:t xml:space="preserve">        DBMS_OUTPUT.PUT_LINE('Reminder: Loan for Customer ID ' || rec.CustomerID || ' is due on ' || rec.EndDate);</w:t>
        <w:br/>
        <w:t xml:space="preserve">    END LOOP;</w:t>
        <w:br/>
        <w:t>END;</w:t>
        <w:br/>
      </w:r>
    </w:p>
    <w:p>
      <w:pPr>
        <w:pStyle w:val="Heading2"/>
      </w:pPr>
      <w:r>
        <w:t>Exercise 2 - Scenario 1</w:t>
      </w:r>
    </w:p>
    <w:p>
      <w:r>
        <w:br/>
        <w:t>CREATE OR REPLACE PROCEDURE SafeTransferFunds(p_from NUMBER, p_to NUMBER, p_amount NUMBER) AS</w:t>
        <w:br/>
        <w:t>BEGIN</w:t>
        <w:br/>
        <w:t xml:space="preserve">    UPDATE Accounts SET Balance = Balance - p_amount WHERE AccountID = p_from;</w:t>
        <w:br/>
        <w:t xml:space="preserve">    UPDATE Accounts SET Balance = Balance + p_amount WHERE AccountID = p_to;</w:t>
        <w:br/>
        <w:t xml:space="preserve">    COMMIT;</w:t>
        <w:br/>
        <w:t>EXCEPTION</w:t>
        <w:br/>
        <w:t xml:space="preserve">    WHEN OTHERS THEN</w:t>
        <w:br/>
        <w:t xml:space="preserve">        ROLLBACK;</w:t>
        <w:br/>
        <w:t xml:space="preserve">        DBMS_OUTPUT.PUT_LINE('Error in transferring funds: ' || SQLERRM);</w:t>
        <w:br/>
        <w:t>END;</w:t>
        <w:br/>
      </w:r>
    </w:p>
    <w:p>
      <w:pPr>
        <w:pStyle w:val="Heading2"/>
      </w:pPr>
      <w:r>
        <w:t>Exercise 2 - Scenario 2</w:t>
      </w:r>
    </w:p>
    <w:p>
      <w:r>
        <w:br/>
        <w:t>CREATE OR REPLACE PROCEDURE UpdateSalary(p_emp_id NUMBER, p_percent NUMBER) AS</w:t>
        <w:br/>
        <w:t>BEGIN</w:t>
        <w:br/>
        <w:t xml:space="preserve">    UPDATE Employees SET Salary = Salary + (Salary * p_percent / 100) WHERE EmployeeID = p_emp_id;</w:t>
        <w:br/>
        <w:t xml:space="preserve">    IF SQL%ROWCOUNT = 0 THEN</w:t>
        <w:br/>
        <w:t xml:space="preserve">        RAISE_APPLICATION_ERROR(-20001, 'Employee not found');</w:t>
        <w:br/>
        <w:t xml:space="preserve">    END IF;</w:t>
        <w:br/>
        <w:t xml:space="preserve">    COMMIT;</w:t>
        <w:br/>
        <w:t>EXCEPTION</w:t>
        <w:br/>
        <w:t xml:space="preserve">    WHEN OTHERS THEN</w:t>
        <w:br/>
        <w:t xml:space="preserve">        DBMS_OUTPUT.PUT_LINE('Error: ' || SQLERRM);</w:t>
        <w:br/>
        <w:t>END;</w:t>
        <w:br/>
      </w:r>
    </w:p>
    <w:p>
      <w:pPr>
        <w:pStyle w:val="Heading2"/>
      </w:pPr>
      <w:r>
        <w:t>Exercise 2 - Scenario 3</w:t>
      </w:r>
    </w:p>
    <w:p>
      <w:r>
        <w:br/>
        <w:t>CREATE OR REPLACE PROCEDURE AddNewCustomer(p_id NUMBER, p_name VARCHAR2, p_dob DATE, p_balance NUMBER) AS</w:t>
        <w:br/>
        <w:t>BEGIN</w:t>
        <w:br/>
        <w:t xml:space="preserve">    INSERT INTO Customers VALUES(p_id, p_name, p_dob, p_balance, SYSDATE);</w:t>
        <w:br/>
        <w:t xml:space="preserve">    COMMIT;</w:t>
        <w:br/>
        <w:t>EXCEPTION</w:t>
        <w:br/>
        <w:t xml:space="preserve">    WHEN DUP_VAL_ON_INDEX THEN</w:t>
        <w:br/>
        <w:t xml:space="preserve">        DBMS_OUTPUT.PUT_LINE('Customer ID already exists.');</w:t>
        <w:br/>
        <w:t>END;</w:t>
        <w:br/>
      </w:r>
    </w:p>
    <w:p>
      <w:pPr>
        <w:pStyle w:val="Heading2"/>
      </w:pPr>
      <w:r>
        <w:t>Exercise 3 - Scenario 1</w:t>
      </w:r>
    </w:p>
    <w:p>
      <w:r>
        <w:br/>
        <w:t>CREATE OR REPLACE PROCEDURE ProcessMonthlyInterest AS</w:t>
        <w:br/>
        <w:t>BEGIN</w:t>
        <w:br/>
        <w:t xml:space="preserve">    UPDATE Accounts</w:t>
        <w:br/>
        <w:t xml:space="preserve">    SET Balance = Balance + (Balance * 0.01)</w:t>
        <w:br/>
        <w:t xml:space="preserve">    WHERE AccountType = 'Savings';</w:t>
        <w:br/>
        <w:t xml:space="preserve">    COMMIT;</w:t>
        <w:br/>
        <w:t>END;</w:t>
        <w:br/>
      </w:r>
    </w:p>
    <w:p>
      <w:pPr>
        <w:pStyle w:val="Heading2"/>
      </w:pPr>
      <w:r>
        <w:t>Exercise 3 - Scenario 2</w:t>
      </w:r>
    </w:p>
    <w:p>
      <w:r>
        <w:br/>
        <w:t>CREATE OR REPLACE PROCEDURE UpdateEmployeeBonus(p_dept VARCHAR2, p_bonus_percent NUMBER) AS</w:t>
        <w:br/>
        <w:t>BEGIN</w:t>
        <w:br/>
        <w:t xml:space="preserve">    UPDATE Employees</w:t>
        <w:br/>
        <w:t xml:space="preserve">    SET Salary = Salary + (Salary * p_bonus_percent / 100)</w:t>
        <w:br/>
        <w:t xml:space="preserve">    WHERE Department = p_dept;</w:t>
        <w:br/>
        <w:t xml:space="preserve">    COMMIT;</w:t>
        <w:br/>
        <w:t>END;</w:t>
        <w:br/>
      </w:r>
    </w:p>
    <w:p>
      <w:pPr>
        <w:pStyle w:val="Heading2"/>
      </w:pPr>
      <w:r>
        <w:t>Exercise 3 - Scenario 3</w:t>
      </w:r>
    </w:p>
    <w:p>
      <w:r>
        <w:br/>
        <w:t>CREATE OR REPLACE PROCEDURE TransferFunds(p_from NUMBER, p_to NUMBER, p_amount NUMBER) AS</w:t>
        <w:br/>
        <w:t xml:space="preserve">    v_balance NUMBER;</w:t>
        <w:br/>
        <w:t>BEGIN</w:t>
        <w:br/>
        <w:t xml:space="preserve">    SELECT Balance INTO v_balance FROM Accounts WHERE AccountID = p_from;</w:t>
        <w:br/>
        <w:t xml:space="preserve">    IF v_balance &gt;= p_amount THEN</w:t>
        <w:br/>
        <w:t xml:space="preserve">        UPDATE Accounts SET Balance = Balance - p_amount WHERE AccountID = p_from;</w:t>
        <w:br/>
        <w:t xml:space="preserve">        UPDATE Accounts SET Balance = Balance + p_amount WHERE AccountID = p_to;</w:t>
        <w:br/>
        <w:t xml:space="preserve">        COMMIT;</w:t>
        <w:br/>
        <w:t xml:space="preserve">    ELSE</w:t>
        <w:br/>
        <w:t xml:space="preserve">        DBMS_OUTPUT.PUT_LINE('Insufficient balance');</w:t>
        <w:br/>
        <w:t xml:space="preserve">    END IF;</w:t>
        <w:br/>
        <w:t>END;</w:t>
        <w:br/>
      </w:r>
    </w:p>
    <w:p>
      <w:pPr>
        <w:pStyle w:val="Heading2"/>
      </w:pPr>
      <w:r>
        <w:t>Exercise 4 - Scenario 1</w:t>
      </w:r>
    </w:p>
    <w:p>
      <w:r>
        <w:br/>
        <w:t>CREATE OR REPLACE FUNCTION CalculateAge(p_dob DATE) RETURN NUMBER IS</w:t>
        <w:br/>
        <w:t>BEGIN</w:t>
        <w:br/>
        <w:t xml:space="preserve">    RETURN FLOOR(MONTHS_BETWEEN(SYSDATE, p_dob) / 12);</w:t>
        <w:br/>
        <w:t>END;</w:t>
        <w:br/>
      </w:r>
    </w:p>
    <w:p>
      <w:pPr>
        <w:pStyle w:val="Heading2"/>
      </w:pPr>
      <w:r>
        <w:t>Exercise 4 - Scenario 2</w:t>
      </w:r>
    </w:p>
    <w:p>
      <w:r>
        <w:br/>
        <w:t>CREATE OR REPLACE FUNCTION CalculateMonthlyInstallment(p_amount NUMBER, p_rate NUMBER, p_years NUMBER) RETURN NUMBER IS</w:t>
        <w:br/>
        <w:t xml:space="preserve">    v_monthly_rate NUMBER := p_rate / 12 / 100;</w:t>
        <w:br/>
        <w:t xml:space="preserve">    v_months NUMBER := p_years * 12;</w:t>
        <w:br/>
        <w:t>BEGIN</w:t>
        <w:br/>
        <w:t xml:space="preserve">    RETURN (p_amount * v_monthly_rate) / (1 - POWER(1 + v_monthly_rate, -v_months));</w:t>
        <w:br/>
        <w:t>END;</w:t>
        <w:br/>
      </w:r>
    </w:p>
    <w:p>
      <w:pPr>
        <w:pStyle w:val="Heading2"/>
      </w:pPr>
      <w:r>
        <w:t>Exercise 4 - Scenario 3</w:t>
      </w:r>
    </w:p>
    <w:p>
      <w:r>
        <w:br/>
        <w:t>CREATE OR REPLACE FUNCTION HasSufficientBalance(p_acc_id NUMBER, p_amount NUMBER) RETURN BOOLEAN IS</w:t>
        <w:br/>
        <w:t xml:space="preserve">    v_balance NUMBER;</w:t>
        <w:br/>
        <w:t>BEGIN</w:t>
        <w:br/>
        <w:t xml:space="preserve">    SELECT Balance INTO v_balance FROM Accounts WHERE AccountID = p_acc_id;</w:t>
        <w:br/>
        <w:t xml:space="preserve">    RETURN v_balance &gt;= p_amount;</w:t>
        <w:br/>
        <w:t>END;</w:t>
        <w:br/>
      </w:r>
    </w:p>
    <w:p>
      <w:pPr>
        <w:pStyle w:val="Heading2"/>
      </w:pPr>
      <w:r>
        <w:t>Exercise 5 - Scenario 1</w:t>
      </w:r>
    </w:p>
    <w:p>
      <w:r>
        <w:br/>
        <w:t>CREATE OR REPLACE TRIGGER UpdateCustomerLastModified</w:t>
        <w:br/>
        <w:t>BEFORE UPDATE ON Customers</w:t>
        <w:br/>
        <w:t>FOR EACH ROW</w:t>
        <w:br/>
        <w:t>BEGIN</w:t>
        <w:br/>
        <w:t xml:space="preserve">    :NEW.LastModified := SYSDATE;</w:t>
        <w:br/>
        <w:t>END;</w:t>
        <w:br/>
      </w:r>
    </w:p>
    <w:p>
      <w:pPr>
        <w:pStyle w:val="Heading2"/>
      </w:pPr>
      <w:r>
        <w:t>Exercise 5 - Scenario 2</w:t>
      </w:r>
    </w:p>
    <w:p>
      <w:r>
        <w:br/>
        <w:t>CREATE OR REPLACE TRIGGER LogTransaction</w:t>
        <w:br/>
        <w:t>AFTER INSERT ON Transactions</w:t>
        <w:br/>
        <w:t>FOR EACH ROW</w:t>
        <w:br/>
        <w:t>BEGIN</w:t>
        <w:br/>
        <w:t xml:space="preserve">    INSERT INTO AuditLog (TransactionID, LogDate)</w:t>
        <w:br/>
        <w:t xml:space="preserve">    VALUES (:NEW.TransactionID, SYSDATE);</w:t>
        <w:br/>
        <w:t>END;</w:t>
        <w:br/>
      </w:r>
    </w:p>
    <w:p>
      <w:pPr>
        <w:pStyle w:val="Heading2"/>
      </w:pPr>
      <w:r>
        <w:t>Exercise 5 - Scenario 3</w:t>
      </w:r>
    </w:p>
    <w:p>
      <w:r>
        <w:br/>
        <w:t>CREATE OR REPLACE TRIGGER CheckTransactionRules</w:t>
        <w:br/>
        <w:t>BEFORE INSERT ON Transactions</w:t>
        <w:br/>
        <w:t>FOR EACH ROW</w:t>
        <w:br/>
        <w:t>DECLARE</w:t>
        <w:br/>
        <w:t xml:space="preserve">    v_balance NUMBER;</w:t>
        <w:br/>
        <w:t>BEGIN</w:t>
        <w:br/>
        <w:t xml:space="preserve">    SELECT Balance INTO v_balance FROM Accounts WHERE AccountID = :NEW.AccountID;</w:t>
        <w:br/>
        <w:t xml:space="preserve">    IF :NEW.TransactionType = 'Withdrawal' AND :NEW.Amount &gt; v_balance THEN</w:t>
        <w:br/>
        <w:t xml:space="preserve">        RAISE_APPLICATION_ERROR(-20001, 'Insufficient funds');</w:t>
        <w:br/>
        <w:t xml:space="preserve">    ELSIF :NEW.TransactionType = 'Deposit' AND :NEW.Amount &lt;= 0 THEN</w:t>
        <w:br/>
        <w:t xml:space="preserve">        RAISE_APPLICATION_ERROR(-20002, 'Invalid deposit amount');</w:t>
        <w:br/>
        <w:t xml:space="preserve">    END IF;</w:t>
        <w:br/>
        <w:t>END;</w:t>
        <w:br/>
      </w:r>
    </w:p>
    <w:p>
      <w:pPr>
        <w:pStyle w:val="Heading2"/>
      </w:pPr>
      <w:r>
        <w:t>Exercise 6 - Scenario 1</w:t>
      </w:r>
    </w:p>
    <w:p>
      <w:r>
        <w:br/>
        <w:t>DECLARE</w:t>
        <w:br/>
        <w:t xml:space="preserve">    CURSOR cur_transactions IS</w:t>
        <w:br/>
        <w:t xml:space="preserve">        SELECT * FROM Transactions WHERE TRUNC(TransactionDate, 'MM') = TRUNC(SYSDATE, 'MM');</w:t>
        <w:br/>
        <w:t>BEGIN</w:t>
        <w:br/>
        <w:t xml:space="preserve">    FOR rec IN cur_transactions LOOP</w:t>
        <w:br/>
        <w:t xml:space="preserve">        DBMS_OUTPUT.PUT_LINE('Customer Transaction: ID = ' || rec.AccountID || ', Amount = ' || rec.Amount);</w:t>
        <w:br/>
        <w:t xml:space="preserve">    END LOOP;</w:t>
        <w:br/>
        <w:t>END;</w:t>
        <w:br/>
      </w:r>
    </w:p>
    <w:p>
      <w:pPr>
        <w:pStyle w:val="Heading2"/>
      </w:pPr>
      <w:r>
        <w:t>Exercise 6 - Scenario 2</w:t>
      </w:r>
    </w:p>
    <w:p>
      <w:r>
        <w:br/>
        <w:t>DECLARE</w:t>
        <w:br/>
        <w:t xml:space="preserve">    CURSOR cur_accounts IS SELECT AccountID FROM Accounts;</w:t>
        <w:br/>
        <w:t>BEGIN</w:t>
        <w:br/>
        <w:t xml:space="preserve">    FOR rec IN cur_accounts LOOP</w:t>
        <w:br/>
        <w:t xml:space="preserve">        UPDATE Accounts SET Balance = Balance - 100 WHERE AccountID = rec.AccountID;</w:t>
        <w:br/>
        <w:t xml:space="preserve">    END LOOP;</w:t>
        <w:br/>
        <w:t xml:space="preserve">    COMMIT;</w:t>
        <w:br/>
        <w:t>END;</w:t>
        <w:br/>
      </w:r>
    </w:p>
    <w:p>
      <w:pPr>
        <w:pStyle w:val="Heading2"/>
      </w:pPr>
      <w:r>
        <w:t>Exercise 6 - Scenario 3</w:t>
      </w:r>
    </w:p>
    <w:p>
      <w:r>
        <w:br/>
        <w:t>DECLARE</w:t>
        <w:br/>
        <w:t xml:space="preserve">    CURSOR cur_loans IS SELECT LoanID, InterestRate FROM Loans;</w:t>
        <w:br/>
        <w:t>BEGIN</w:t>
        <w:br/>
        <w:t xml:space="preserve">    FOR rec IN cur_loans LOOP</w:t>
        <w:br/>
        <w:t xml:space="preserve">        UPDATE Loans SET InterestRate = rec.InterestRate + 0.5 WHERE LoanID = rec.LoanID;</w:t>
        <w:br/>
        <w:t xml:space="preserve">    END LOOP;</w:t>
        <w:br/>
        <w:t xml:space="preserve">    COMMIT;</w:t>
        <w:br/>
        <w:t>END;</w:t>
        <w:br/>
      </w:r>
    </w:p>
    <w:p>
      <w:pPr>
        <w:pStyle w:val="Heading2"/>
      </w:pPr>
      <w:r>
        <w:t>Exercise 7 - Scenario 1</w:t>
      </w:r>
    </w:p>
    <w:p>
      <w:r>
        <w:br/>
        <w:t>CREATE OR REPLACE PACKAGE CustomerManagement AS</w:t>
        <w:br/>
        <w:t xml:space="preserve">    PROCEDURE AddCustomer(p_id NUMBER, p_name VARCHAR2, p_dob DATE, p_balance NUMBER);</w:t>
        <w:br/>
        <w:t xml:space="preserve">    PROCEDURE UpdateCustomer(p_id NUMBER, p_name VARCHAR2);</w:t>
        <w:br/>
        <w:t xml:space="preserve">    FUNCTION GetCustomerBalance(p_id NUMBER) RETURN NUMBER;</w:t>
        <w:br/>
        <w:t>END CustomerManagement;</w:t>
        <w:br/>
        <w:t>/</w:t>
        <w:br/>
        <w:br/>
        <w:t>CREATE OR REPLACE PACKAGE BODY CustomerManagement AS</w:t>
        <w:br/>
        <w:t xml:space="preserve">    PROCEDURE AddCustomer(p_id NUMBER, p_name VARCHAR2, p_dob DATE, p_balance NUMBER) IS</w:t>
        <w:br/>
        <w:t xml:space="preserve">    BEGIN</w:t>
        <w:br/>
        <w:t xml:space="preserve">        INSERT INTO Customers VALUES(p_id, p_name, p_dob, p_balance, SYSDATE);</w:t>
        <w:br/>
        <w:t xml:space="preserve">    END;</w:t>
        <w:br/>
        <w:br/>
        <w:t xml:space="preserve">    PROCEDURE UpdateCustomer(p_id NUMBER, p_name VARCHAR2) IS</w:t>
        <w:br/>
        <w:t xml:space="preserve">    BEGIN</w:t>
        <w:br/>
        <w:t xml:space="preserve">        UPDATE Customers SET Name = p_name WHERE CustomerID = p_id;</w:t>
        <w:br/>
        <w:t xml:space="preserve">    END;</w:t>
        <w:br/>
        <w:br/>
        <w:t xml:space="preserve">    FUNCTION GetCustomerBalance(p_id NUMBER) RETURN NUMBER IS</w:t>
        <w:br/>
        <w:t xml:space="preserve">        v_balance NUMBER;</w:t>
        <w:br/>
        <w:t xml:space="preserve">    BEGIN</w:t>
        <w:br/>
        <w:t xml:space="preserve">        SELECT Balance INTO v_balance FROM Customers WHERE CustomerID = p_id;</w:t>
        <w:br/>
        <w:t xml:space="preserve">        RETURN v_balance;</w:t>
        <w:br/>
        <w:t xml:space="preserve">    END;</w:t>
        <w:br/>
        <w:t>END CustomerManagement;</w:t>
        <w:br/>
      </w:r>
    </w:p>
    <w:p>
      <w:pPr>
        <w:pStyle w:val="Heading2"/>
      </w:pPr>
      <w:r>
        <w:t>Exercise 7 - Scenario 2</w:t>
      </w:r>
    </w:p>
    <w:p>
      <w:r>
        <w:br/>
        <w:t>CREATE OR REPLACE PACKAGE EmployeeManagement AS</w:t>
        <w:br/>
        <w:t xml:space="preserve">    PROCEDURE HireEmployee(p_id NUMBER, p_name VARCHAR2, p_pos VARCHAR2, p_sal NUMBER, p_dept VARCHAR2);</w:t>
        <w:br/>
        <w:t xml:space="preserve">    PROCEDURE UpdateEmployee(p_id NUMBER, p_name VARCHAR2);</w:t>
        <w:br/>
        <w:t xml:space="preserve">    FUNCTION GetAnnualSalary(p_id NUMBER) RETURN NUMBER;</w:t>
        <w:br/>
        <w:t>END EmployeeManagement;</w:t>
        <w:br/>
        <w:t>/</w:t>
        <w:br/>
        <w:br/>
        <w:t>CREATE OR REPLACE PACKAGE BODY EmployeeManagement AS</w:t>
        <w:br/>
        <w:t xml:space="preserve">    PROCEDURE HireEmployee(p_id NUMBER, p_name VARCHAR2, p_pos VARCHAR2, p_sal NUMBER, p_dept VARCHAR2) IS</w:t>
        <w:br/>
        <w:t xml:space="preserve">    BEGIN</w:t>
        <w:br/>
        <w:t xml:space="preserve">        INSERT INTO Employees VALUES(p_id, p_name, p_pos, p_sal, p_dept, SYSDATE);</w:t>
        <w:br/>
        <w:t xml:space="preserve">    END;</w:t>
        <w:br/>
        <w:br/>
        <w:t xml:space="preserve">    PROCEDURE UpdateEmployee(p_id NUMBER, p_name VARCHAR2) IS</w:t>
        <w:br/>
        <w:t xml:space="preserve">    BEGIN</w:t>
        <w:br/>
        <w:t xml:space="preserve">        UPDATE Employees SET Name = p_name WHERE EmployeeID = p_id;</w:t>
        <w:br/>
        <w:t xml:space="preserve">    END;</w:t>
        <w:br/>
        <w:br/>
        <w:t xml:space="preserve">    FUNCTION GetAnnualSalary(p_id NUMBER) RETURN NUMBER IS</w:t>
        <w:br/>
        <w:t xml:space="preserve">        v_salary NUMBER;</w:t>
        <w:br/>
        <w:t xml:space="preserve">    BEGIN</w:t>
        <w:br/>
        <w:t xml:space="preserve">        SELECT Salary INTO v_salary FROM Employees WHERE EmployeeID = p_id;</w:t>
        <w:br/>
        <w:t xml:space="preserve">        RETURN v_salary * 12;</w:t>
        <w:br/>
        <w:t xml:space="preserve">    END;</w:t>
        <w:br/>
        <w:t>END EmployeeManagement;</w:t>
        <w:br/>
      </w:r>
    </w:p>
    <w:p>
      <w:pPr>
        <w:pStyle w:val="Heading2"/>
      </w:pPr>
      <w:r>
        <w:t>Exercise 7 - Scenario 3</w:t>
      </w:r>
    </w:p>
    <w:p>
      <w:r>
        <w:br/>
        <w:t>CREATE OR REPLACE PACKAGE AccountOperations AS</w:t>
        <w:br/>
        <w:t xml:space="preserve">    PROCEDURE OpenAccount(p_id NUMBER, p_cust_id NUMBER, p_type VARCHAR2, p_balance NUMBER);</w:t>
        <w:br/>
        <w:t xml:space="preserve">    PROCEDURE CloseAccount(p_id NUMBER);</w:t>
        <w:br/>
        <w:t xml:space="preserve">    FUNCTION GetTotalBalance(p_cust_id NUMBER) RETURN NUMBER;</w:t>
        <w:br/>
        <w:t>END AccountOperations;</w:t>
        <w:br/>
        <w:t>/</w:t>
        <w:br/>
        <w:br/>
        <w:t>CREATE OR REPLACE PACKAGE BODY AccountOperations AS</w:t>
        <w:br/>
        <w:t xml:space="preserve">    PROCEDURE OpenAccount(p_id NUMBER, p_cust_id NUMBER, p_type VARCHAR2, p_balance NUMBER) IS</w:t>
        <w:br/>
        <w:t xml:space="preserve">    BEGIN</w:t>
        <w:br/>
        <w:t xml:space="preserve">        INSERT INTO Accounts VALUES(p_id, p_cust_id, p_type, p_balance, SYSDATE);</w:t>
        <w:br/>
        <w:t xml:space="preserve">    END;</w:t>
        <w:br/>
        <w:br/>
        <w:t xml:space="preserve">    PROCEDURE CloseAccount(p_id NUMBER) IS</w:t>
        <w:br/>
        <w:t xml:space="preserve">    BEGIN</w:t>
        <w:br/>
        <w:t xml:space="preserve">        DELETE FROM Accounts WHERE AccountID = p_id;</w:t>
        <w:br/>
        <w:t xml:space="preserve">    END;</w:t>
        <w:br/>
        <w:br/>
        <w:t xml:space="preserve">    FUNCTION GetTotalBalance(p_cust_id NUMBER) RETURN NUMBER IS</w:t>
        <w:br/>
        <w:t xml:space="preserve">        v_total NUMBER;</w:t>
        <w:br/>
        <w:t xml:space="preserve">    BEGIN</w:t>
        <w:br/>
        <w:t xml:space="preserve">        SELECT SUM(Balance) INTO v_total FROM Accounts WHERE CustomerID = p_cust_id;</w:t>
        <w:br/>
        <w:t xml:space="preserve">        RETURN v_total;</w:t>
        <w:br/>
        <w:t xml:space="preserve">    END;</w:t>
        <w:br/>
        <w:t>END AccountOperations;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